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Correções do Livro</w:t>
      </w:r>
    </w:p>
    <w:p>
      <w:r>
        <w:t>Arquivo de origem: 5º ano_ Mat_5º  1 ao 16 -  entrega_Imagimaker_revisado_20250814_115549_relatorio_paginas.json</w:t>
        <w:br/>
      </w:r>
    </w:p>
    <w:p>
      <w:pPr>
        <w:pStyle w:val="Heading1"/>
      </w:pPr>
      <w:r>
        <w:t>Correções na Página 1</w:t>
      </w:r>
    </w:p>
    <w:p>
      <w:r>
        <w:rPr>
          <w:b/>
        </w:rPr>
        <w:t>Item de Correção 1 (Parágrafo: 3)</w:t>
      </w:r>
    </w:p>
    <w:p>
      <w:r>
        <w:rPr>
          <w:b/>
        </w:rPr>
        <w:t xml:space="preserve">Resultado Visual: </w:t>
      </w:r>
      <w:r>
        <w:t xml:space="preserve">Os números </w:t>
      </w:r>
      <w:r>
        <w:rPr>
          <w:strike/>
          <w:color w:val="FF0000"/>
        </w:rPr>
        <w:t>são</w:t>
      </w:r>
      <w:r>
        <w:rPr>
          <w:b/>
          <w:color w:val="008000"/>
        </w:rPr>
        <w:t>estão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presentes</w:t>
      </w:r>
      <w:r>
        <w:t xml:space="preserve"> </w:t>
      </w:r>
      <w:r>
        <w:rPr>
          <w:strike/>
          <w:color w:val="FF0000"/>
        </w:rPr>
        <w:t>super-heróis do</w:t>
      </w:r>
      <w:r>
        <w:rPr>
          <w:b/>
          <w:color w:val="008000"/>
        </w:rPr>
        <w:t>em</w:t>
      </w:r>
      <w:r>
        <w:t xml:space="preserve"> nosso dia a dia</w:t>
      </w:r>
      <w:r>
        <w:rPr>
          <w:strike/>
          <w:color w:val="FF0000"/>
        </w:rPr>
        <w:t>, eles</w:t>
      </w:r>
      <w:r>
        <w:rPr>
          <w:b/>
          <w:color w:val="008000"/>
        </w:rPr>
        <w:t xml:space="preserve"> e</w:t>
      </w:r>
      <w:r>
        <w:t xml:space="preserve"> nos ajudam em muitas </w:t>
      </w:r>
      <w:r>
        <w:rPr>
          <w:strike/>
          <w:color w:val="FF0000"/>
        </w:rPr>
        <w:t xml:space="preserve">coisas, a </w:t>
      </w:r>
      <w:r>
        <w:rPr>
          <w:b/>
          <w:color w:val="008000"/>
        </w:rPr>
        <w:t xml:space="preserve">situações: </w:t>
      </w:r>
      <w:r>
        <w:t xml:space="preserve">ver as horas no relógio, </w:t>
      </w:r>
      <w:r>
        <w:rPr>
          <w:strike/>
          <w:color w:val="FF0000"/>
        </w:rPr>
        <w:t xml:space="preserve">a </w:t>
      </w:r>
      <w:r>
        <w:t xml:space="preserve">contar quantos amigos estão na sala, </w:t>
      </w:r>
      <w:r>
        <w:rPr>
          <w:strike/>
          <w:color w:val="FF0000"/>
        </w:rPr>
        <w:t xml:space="preserve">a </w:t>
      </w:r>
      <w:r>
        <w:t xml:space="preserve">saber o número da nossa casa, </w:t>
      </w:r>
      <w:r>
        <w:rPr>
          <w:strike/>
          <w:color w:val="FF0000"/>
        </w:rPr>
        <w:t xml:space="preserve">a </w:t>
      </w:r>
      <w:r>
        <w:t xml:space="preserve">ver o placar de um jogo e até </w:t>
      </w:r>
      <w:r>
        <w:rPr>
          <w:strike/>
          <w:color w:val="FF0000"/>
        </w:rPr>
        <w:t xml:space="preserve">a </w:t>
      </w:r>
      <w:r>
        <w:t xml:space="preserve">saber quantas páginas faltam para </w:t>
      </w:r>
      <w:r>
        <w:rPr>
          <w:strike/>
          <w:color w:val="FF0000"/>
        </w:rPr>
        <w:t>acabar</w:t>
      </w:r>
      <w:r>
        <w:rPr>
          <w:b/>
          <w:color w:val="008000"/>
        </w:rPr>
        <w:t>terminar</w:t>
      </w:r>
      <w:r>
        <w:t xml:space="preserve"> um livro. Eles são muito importantes para entendermos o mundo e para </w:t>
      </w:r>
      <w:r>
        <w:rPr>
          <w:strike/>
          <w:color w:val="FF0000"/>
        </w:rPr>
        <w:t>fazermos</w:t>
      </w:r>
      <w:r>
        <w:rPr>
          <w:b/>
          <w:color w:val="008000"/>
        </w:rPr>
        <w:t>realizarmos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diversas</w:t>
      </w:r>
      <w:r>
        <w:t xml:space="preserve"> </w:t>
      </w:r>
      <w:r>
        <w:rPr>
          <w:strike/>
          <w:color w:val="FF0000"/>
        </w:rPr>
        <w:t>montão de coisas divertidas</w:t>
      </w:r>
      <w:r>
        <w:rPr>
          <w:b/>
          <w:color w:val="008000"/>
        </w:rPr>
        <w:t>atividades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Preparados</w:t>
      </w:r>
      <w:r>
        <w:rPr>
          <w:b/>
          <w:color w:val="008000"/>
        </w:rPr>
        <w:t>Neste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estudo, você</w:t>
      </w:r>
      <w:r>
        <w:t xml:space="preserve"> </w:t>
      </w:r>
      <w:r>
        <w:rPr>
          <w:strike/>
          <w:color w:val="FF0000"/>
        </w:rPr>
        <w:t>desvendar o segredo por trás dos "super-heróis invisíveis" que moldam cada segundo do nosso dia? Vamos</w:t>
      </w:r>
      <w:r>
        <w:rPr>
          <w:b/>
          <w:color w:val="008000"/>
        </w:rPr>
        <w:t>vai</w:t>
      </w:r>
      <w:r>
        <w:t xml:space="preserve"> descobrir como os números</w:t>
      </w:r>
      <w:r>
        <w:rPr>
          <w:b/>
          <w:color w:val="008000"/>
        </w:rPr>
        <w:t xml:space="preserve"> estão presentes em todos os momentos do nosso dia e como eles</w:t>
      </w:r>
      <w:r>
        <w:t xml:space="preserve"> tornam o nosso mundo possível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Preparado</w:t>
      </w:r>
      <w:r>
        <w:rPr>
          <w:b/>
          <w:color w:val="008000"/>
        </w:rPr>
        <w:t>Entender</w:t>
      </w:r>
      <w:r>
        <w:t xml:space="preserve"> </w:t>
      </w:r>
      <w:r>
        <w:rPr>
          <w:strike/>
          <w:color w:val="FF0000"/>
        </w:rPr>
        <w:t>para essa jornada? Vamos juntos descobrir o que</w:t>
      </w:r>
      <w:r>
        <w:rPr>
          <w:b/>
          <w:color w:val="008000"/>
        </w:rPr>
        <w:t>bem</w:t>
      </w:r>
      <w:r>
        <w:t xml:space="preserve"> os números </w:t>
      </w:r>
      <w:r>
        <w:rPr>
          <w:strike/>
          <w:color w:val="FF0000"/>
        </w:rPr>
        <w:t>têm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essencial</w:t>
      </w:r>
      <w:r>
        <w:t xml:space="preserve"> </w:t>
      </w:r>
      <w:r>
        <w:rPr>
          <w:strike/>
          <w:color w:val="FF0000"/>
        </w:rPr>
        <w:t>nos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contar!</w:t>
      </w:r>
      <w:r>
        <w:rPr>
          <w:b/>
          <w:color w:val="008000"/>
        </w:rPr>
        <w:t>avançar na Matemática. Quanto mais os conhecemos, mais conseguimos compreender o mundo à nossa volta e tomar decisões com segurança.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</w:t>
      </w:r>
    </w:p>
    <w:p>
      <w:r>
        <w:rPr>
          <w:b/>
        </w:rPr>
        <w:t>Item de Correção 1 (Parágrafo: 227)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 grande mágica é que o</w:t>
      </w:r>
      <w:r>
        <w:rPr>
          <w:b/>
          <w:color w:val="008000"/>
        </w:rPr>
        <w:t>O</w:t>
      </w:r>
      <w:r>
        <w:t xml:space="preserve"> valor de cada algarismo muda de acordo com o lugar onde ele está.</w:t>
      </w:r>
    </w:p>
    <w:p>
      <w:r>
        <w:t>------------------------------</w:t>
      </w:r>
    </w:p>
    <w:p>
      <w:r>
        <w:rPr>
          <w:b/>
        </w:rPr>
        <w:t>Item de Correção 2 (Parágrafo: 228)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Já parou para pensar como nosso</w:t>
      </w:r>
      <w:r>
        <w:rPr>
          <w:b/>
          <w:color w:val="008000"/>
        </w:rPr>
        <w:t>O</w:t>
      </w:r>
      <w:r>
        <w:t xml:space="preserve"> sistema de </w:t>
      </w:r>
      <w:r>
        <w:rPr>
          <w:strike/>
          <w:color w:val="FF0000"/>
        </w:rPr>
        <w:t>números</w:t>
      </w:r>
      <w:r>
        <w:rPr>
          <w:b/>
          <w:color w:val="008000"/>
        </w:rPr>
        <w:t>numeração decimal</w:t>
      </w:r>
      <w:r>
        <w:t xml:space="preserve"> organiza </w:t>
      </w:r>
      <w:r>
        <w:rPr>
          <w:strike/>
          <w:color w:val="FF0000"/>
        </w:rPr>
        <w:t>tudo? Prepare-se</w:t>
      </w:r>
      <w:r>
        <w:rPr>
          <w:b/>
          <w:color w:val="008000"/>
        </w:rPr>
        <w:t>os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números</w:t>
      </w:r>
      <w:r>
        <w:t xml:space="preserve"> </w:t>
      </w:r>
      <w:r>
        <w:rPr>
          <w:strike/>
          <w:color w:val="FF0000"/>
        </w:rPr>
        <w:t>desvendar</w:t>
      </w:r>
      <w:r>
        <w:rPr>
          <w:b/>
          <w:color w:val="008000"/>
        </w:rPr>
        <w:t>de</w:t>
      </w:r>
      <w:r>
        <w:t xml:space="preserve"> </w:t>
      </w:r>
      <w:r>
        <w:rPr>
          <w:strike/>
          <w:color w:val="FF0000"/>
        </w:rPr>
        <w:t>o</w:t>
      </w:r>
      <w:r>
        <w:rPr>
          <w:b/>
          <w:color w:val="008000"/>
        </w:rPr>
        <w:t>forma</w:t>
      </w:r>
      <w:r>
        <w:t xml:space="preserve"> </w:t>
      </w:r>
      <w:r>
        <w:rPr>
          <w:strike/>
          <w:color w:val="FF0000"/>
        </w:rPr>
        <w:t>Sistema</w:t>
      </w:r>
      <w:r>
        <w:rPr>
          <w:b/>
          <w:color w:val="008000"/>
        </w:rPr>
        <w:t>estruturada, permitindo</w:t>
      </w:r>
      <w:r>
        <w:t xml:space="preserve"> </w:t>
      </w:r>
      <w:r>
        <w:rPr>
          <w:strike/>
          <w:color w:val="FF0000"/>
        </w:rPr>
        <w:t>Decimal!</w:t>
      </w:r>
      <w:r>
        <w:rPr>
          <w:b/>
          <w:color w:val="008000"/>
        </w:rPr>
        <w:t>a representação de quantidades variadas com apenas dez símbolos.</w:t>
      </w:r>
    </w:p>
    <w:p>
      <w:r>
        <w:t>------------------------------</w:t>
      </w:r>
    </w:p>
    <w:p>
      <w:r>
        <w:rPr>
          <w:b/>
        </w:rPr>
        <w:t>Item de Correção 3 (Parágrafo: 228)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Já</w:t>
      </w:r>
      <w:r>
        <w:rPr>
          <w:b/>
          <w:color w:val="008000"/>
        </w:rPr>
        <w:t>Você já</w:t>
      </w:r>
      <w:r>
        <w:t xml:space="preserve"> parou para pensar </w:t>
      </w:r>
      <w:r>
        <w:rPr>
          <w:b/>
          <w:color w:val="008000"/>
        </w:rPr>
        <w:t xml:space="preserve">em </w:t>
      </w:r>
      <w:r>
        <w:t>como</w:t>
      </w:r>
      <w:r>
        <w:rPr>
          <w:b/>
          <w:color w:val="008000"/>
        </w:rPr>
        <w:t xml:space="preserve"> o</w:t>
      </w:r>
      <w:r>
        <w:t xml:space="preserve"> nosso sistema de números organiza tudo? </w:t>
      </w:r>
      <w:r>
        <w:rPr>
          <w:strike/>
          <w:color w:val="FF0000"/>
        </w:rPr>
        <w:t>Prepare-se</w:t>
      </w:r>
      <w:r>
        <w:rPr>
          <w:b/>
          <w:color w:val="008000"/>
        </w:rPr>
        <w:t>Este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estudo</w:t>
      </w:r>
      <w:r>
        <w:t xml:space="preserve"> </w:t>
      </w:r>
      <w:r>
        <w:rPr>
          <w:strike/>
          <w:color w:val="FF0000"/>
        </w:rPr>
        <w:t>desvendar</w:t>
      </w:r>
      <w:r>
        <w:rPr>
          <w:b/>
          <w:color w:val="008000"/>
        </w:rPr>
        <w:t>apresenta</w:t>
      </w:r>
      <w:r>
        <w:t xml:space="preserve"> o Sistema Decimal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100</w:t>
      </w:r>
    </w:p>
    <w:p>
      <w:r>
        <w:rPr>
          <w:b/>
        </w:rPr>
        <w:t>Item de Correção 1 (Parágrafo: 2500)</w:t>
      </w:r>
    </w:p>
    <w:p>
      <w:r>
        <w:rPr>
          <w:b/>
        </w:rPr>
        <w:t xml:space="preserve">Resultado Visual: </w:t>
      </w:r>
      <w:r>
        <w:t>&lt;Legenda</w:t>
      </w:r>
      <w:r>
        <w:rPr>
          <w:strike/>
          <w:color w:val="FF0000"/>
        </w:rPr>
        <w:t>:</w:t>
      </w:r>
      <w:r>
        <w:rPr>
          <w:b/>
          <w:color w:val="008000"/>
        </w:rPr>
        <w:t xml:space="preserve">: </w:t>
      </w:r>
      <w:r>
        <w:t>Área é a medida da superfície de uma figura plana. Com ela, podemos saber quanto espaço uma figura ocupa</w:t>
      </w:r>
      <w:r>
        <w:rPr>
          <w:strike/>
          <w:color w:val="FF0000"/>
        </w:rPr>
        <w:t>&gt;</w:t>
      </w:r>
      <w:r>
        <w:rPr>
          <w:b/>
          <w:color w:val="008000"/>
        </w:rPr>
        <w:t>.&gt;</w:t>
      </w:r>
    </w:p>
    <w:p>
      <w:r>
        <w:t>------------------------------</w:t>
      </w:r>
    </w:p>
    <w:p>
      <w:r>
        <w:rPr>
          <w:b/>
        </w:rPr>
        <w:t>Item de Correção 2 (Parágrafo: 2501)</w:t>
      </w:r>
    </w:p>
    <w:p>
      <w:r>
        <w:rPr>
          <w:b/>
        </w:rPr>
        <w:t xml:space="preserve">Resultado Visual: </w:t>
      </w:r>
      <w:r>
        <w:t>&lt;</w:t>
      </w:r>
      <w:r>
        <w:rPr>
          <w:strike/>
          <w:color w:val="FF0000"/>
        </w:rPr>
        <w:t>inseirri</w:t>
      </w:r>
      <w:r>
        <w:rPr>
          <w:b/>
          <w:color w:val="008000"/>
        </w:rPr>
        <w:t>inserir</w:t>
      </w:r>
      <w:r>
        <w:t xml:space="preserve"> imagem</w:t>
      </w:r>
      <w:r>
        <w:rPr>
          <w:strike/>
          <w:color w:val="FF0000"/>
        </w:rPr>
        <w:t xml:space="preserve"> &gt;</w:t>
      </w:r>
      <w:r>
        <w:rPr>
          <w:b/>
          <w:color w:val="008000"/>
        </w:rPr>
        <w:t xml:space="preserve">&gt; </w:t>
      </w:r>
      <w:r>
        <w:t>https://br.freepik.com/fotos-premium/criancas-segurando-fundo-transparente-png-quadrado_414381209.htm#fromView=search&amp;page=1&amp;position=21&amp;uuid=e188db42-ab61-4b95-bf99-a2d762041be5&amp;query=crian%C3%A7a+quadrado&gt;</w:t>
      </w:r>
    </w:p>
    <w:p>
      <w:r>
        <w:t>------------------------------</w:t>
      </w:r>
    </w:p>
    <w:p>
      <w:r>
        <w:rPr>
          <w:b/>
        </w:rPr>
        <w:t>Item de Correção 3 (Parágrafo: 2502)</w:t>
      </w:r>
    </w:p>
    <w:p>
      <w:r>
        <w:rPr>
          <w:b/>
        </w:rPr>
        <w:t xml:space="preserve">Resultado Visual: </w:t>
      </w:r>
      <w:r>
        <w:t xml:space="preserve">Vamos descobrir quanto espaço cabe dentro das figuras — medir a área </w:t>
      </w:r>
      <w:r>
        <w:rPr>
          <w:strike/>
          <w:color w:val="FF0000"/>
        </w:rPr>
        <w:t>é</w:t>
      </w:r>
      <w:r>
        <w:rPr>
          <w:b/>
          <w:color w:val="008000"/>
        </w:rPr>
        <w:t>permite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identificar</w:t>
      </w:r>
      <w:r>
        <w:t xml:space="preserve"> </w:t>
      </w:r>
      <w:r>
        <w:rPr>
          <w:strike/>
          <w:color w:val="FF0000"/>
        </w:rPr>
        <w:t>desvendar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espaço</w:t>
      </w:r>
      <w:r>
        <w:t xml:space="preserve"> </w:t>
      </w:r>
      <w:r>
        <w:rPr>
          <w:strike/>
          <w:color w:val="FF0000"/>
        </w:rPr>
        <w:t>segredo</w:t>
      </w:r>
      <w:r>
        <w:rPr>
          <w:b/>
          <w:color w:val="008000"/>
        </w:rPr>
        <w:t>ocupado</w:t>
      </w:r>
      <w:r>
        <w:t xml:space="preserve"> </w:t>
      </w:r>
      <w:r>
        <w:rPr>
          <w:strike/>
          <w:color w:val="FF0000"/>
        </w:rPr>
        <w:t>escondido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no</w:t>
      </w:r>
      <w:r>
        <w:rPr>
          <w:b/>
          <w:color w:val="008000"/>
        </w:rPr>
        <w:t>cada</w:t>
      </w:r>
      <w:r>
        <w:t xml:space="preserve"> </w:t>
      </w:r>
      <w:r>
        <w:rPr>
          <w:strike/>
          <w:color w:val="FF0000"/>
        </w:rPr>
        <w:t>desenho!</w:t>
      </w:r>
      <w:r>
        <w:rPr>
          <w:b/>
          <w:color w:val="008000"/>
        </w:rPr>
        <w:t>figura.</w:t>
      </w:r>
    </w:p>
    <w:p>
      <w:r>
        <w:t>------------------------------</w:t>
      </w:r>
    </w:p>
    <w:p>
      <w:r>
        <w:rPr>
          <w:b/>
        </w:rPr>
        <w:t>Item de Correção 4 (Parágrafo: 2502)</w:t>
      </w:r>
    </w:p>
    <w:p>
      <w:r>
        <w:rPr>
          <w:b/>
        </w:rPr>
        <w:t xml:space="preserve">Resultado Visual: </w:t>
      </w:r>
      <w:r>
        <w:t xml:space="preserve">Vamos descobrir quanto espaço cabe dentro das figuras — medir a área </w:t>
      </w:r>
      <w:r>
        <w:rPr>
          <w:strike/>
          <w:color w:val="FF0000"/>
        </w:rPr>
        <w:t>é</w:t>
      </w:r>
      <w:r>
        <w:rPr>
          <w:b/>
          <w:color w:val="008000"/>
        </w:rPr>
        <w:t>revela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informações</w:t>
      </w:r>
      <w:r>
        <w:t xml:space="preserve"> </w:t>
      </w:r>
      <w:r>
        <w:rPr>
          <w:strike/>
          <w:color w:val="FF0000"/>
        </w:rPr>
        <w:t>desvendar</w:t>
      </w:r>
      <w:r>
        <w:rPr>
          <w:b/>
          <w:color w:val="008000"/>
        </w:rPr>
        <w:t>importantes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sobre</w:t>
      </w:r>
      <w:r>
        <w:t xml:space="preserve"> </w:t>
      </w:r>
      <w:r>
        <w:rPr>
          <w:strike/>
          <w:color w:val="FF0000"/>
        </w:rPr>
        <w:t>segredo escondido no</w:t>
      </w:r>
      <w:r>
        <w:rPr>
          <w:b/>
          <w:color w:val="008000"/>
        </w:rPr>
        <w:t>o</w:t>
      </w:r>
      <w:r>
        <w:t xml:space="preserve"> desenho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2504)</w:t>
      </w:r>
    </w:p>
    <w:p>
      <w:r>
        <w:rPr>
          <w:b/>
        </w:rPr>
        <w:t xml:space="preserve">Resultado Visual: </w:t>
      </w:r>
      <w:r>
        <w:t xml:space="preserve">Ou que é necessário medir </w:t>
      </w:r>
      <w:r>
        <w:rPr>
          <w:strike/>
          <w:color w:val="FF0000"/>
        </w:rPr>
        <w:t>direitinho</w:t>
      </w:r>
      <w:r>
        <w:rPr>
          <w:b/>
          <w:color w:val="008000"/>
        </w:rPr>
        <w:t>corretamente</w:t>
      </w:r>
      <w:r>
        <w:t xml:space="preserve"> o terreno de um campo de futebol para garantir que ele tenha as dimensões corretas?</w:t>
      </w:r>
    </w:p>
    <w:p>
      <w:r>
        <w:t>------------------------------</w:t>
      </w:r>
    </w:p>
    <w:p>
      <w:r>
        <w:rPr>
          <w:b/>
        </w:rPr>
        <w:t>Item de Correção 6 (Parágrafo: 2505)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você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aprenderá</w:t>
      </w:r>
      <w:r>
        <w:t xml:space="preserve"> a medir e calcular áreas de superfícies utilizando quadradinhos de mesma medida, </w:t>
      </w:r>
      <w:r>
        <w:rPr>
          <w:strike/>
          <w:color w:val="FF0000"/>
        </w:rPr>
        <w:t>conhecer</w:t>
      </w:r>
      <w:r>
        <w:rPr>
          <w:b/>
          <w:color w:val="008000"/>
        </w:rPr>
        <w:t>conhecerá</w:t>
      </w:r>
      <w:r>
        <w:t xml:space="preserve"> unidades de medida como o centímetro quadrado (cm²) e o metro quadrado (m²), e </w:t>
      </w:r>
      <w:r>
        <w:rPr>
          <w:strike/>
          <w:color w:val="FF0000"/>
        </w:rPr>
        <w:t>resolver</w:t>
      </w:r>
      <w:r>
        <w:rPr>
          <w:b/>
          <w:color w:val="008000"/>
        </w:rPr>
        <w:t>resolverá</w:t>
      </w:r>
      <w:r>
        <w:t xml:space="preserve"> situações do cotidiano em que saber calcular a área pode ser </w:t>
      </w:r>
      <w:r>
        <w:rPr>
          <w:strike/>
          <w:color w:val="FF0000"/>
        </w:rPr>
        <w:t xml:space="preserve">muito </w:t>
      </w:r>
      <w:r>
        <w:t>útil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7 (Parágrafo: 2506)</w:t>
      </w:r>
    </w:p>
    <w:p>
      <w:r>
        <w:rPr>
          <w:b/>
        </w:rPr>
        <w:t xml:space="preserve">Resultado Visual: </w:t>
      </w:r>
      <w:r>
        <w:t xml:space="preserve">Você já viu alguém medir o tamanho de um cômodo com uma trena ou fita métrica? O que </w:t>
      </w:r>
      <w:r>
        <w:rPr>
          <w:strike/>
          <w:color w:val="FF0000"/>
        </w:rPr>
        <w:t>você</w:t>
      </w:r>
      <w:r>
        <w:rPr>
          <w:b/>
          <w:color w:val="008000"/>
        </w:rPr>
        <w:t>essa</w:t>
      </w:r>
      <w:r>
        <w:t xml:space="preserve"> </w:t>
      </w:r>
      <w:r>
        <w:rPr>
          <w:strike/>
          <w:color w:val="FF0000"/>
        </w:rPr>
        <w:t>acha que ela</w:t>
      </w:r>
      <w:r>
        <w:rPr>
          <w:b/>
          <w:color w:val="008000"/>
        </w:rPr>
        <w:t>pessoa</w:t>
      </w:r>
      <w:r>
        <w:t xml:space="preserve"> estava tentando descobrir?</w:t>
      </w:r>
    </w:p>
    <w:p>
      <w:r>
        <w:t>------------------------------</w:t>
      </w:r>
    </w:p>
    <w:p>
      <w:r>
        <w:rPr>
          <w:b/>
        </w:rPr>
        <w:t>Item de Correção 8 (Parágrafo: 2508)</w:t>
      </w:r>
    </w:p>
    <w:p>
      <w:r>
        <w:rPr>
          <w:b/>
        </w:rPr>
        <w:t xml:space="preserve">Resultado Visual: </w:t>
      </w:r>
      <w:r>
        <w:t xml:space="preserve">Como isso </w:t>
      </w:r>
      <w:r>
        <w:rPr>
          <w:strike/>
          <w:color w:val="FF0000"/>
        </w:rPr>
        <w:t>funcionária</w:t>
      </w:r>
      <w:r>
        <w:rPr>
          <w:b/>
          <w:color w:val="008000"/>
        </w:rPr>
        <w:t>funcionaria</w:t>
      </w:r>
      <w:r>
        <w:t>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101</w:t>
      </w:r>
    </w:p>
    <w:p>
      <w:r>
        <w:rPr>
          <w:b/>
        </w:rPr>
        <w:t>Item de Correção 1 (Parágrafo: 2523)</w:t>
      </w:r>
    </w:p>
    <w:p>
      <w:r>
        <w:rPr>
          <w:b/>
        </w:rPr>
        <w:t xml:space="preserve">Resultado Visual: </w:t>
      </w:r>
      <w:r>
        <w:t>Um hectare é o mesmo que 10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metros quadrados!</w:t>
      </w:r>
    </w:p>
    <w:p>
      <w:r>
        <w:t>------------------------------</w:t>
      </w:r>
    </w:p>
    <w:p>
      <w:r>
        <w:rPr>
          <w:b/>
        </w:rPr>
        <w:t>Item de Correção 2 (Parágrafo: 2529)</w:t>
      </w:r>
    </w:p>
    <w:p>
      <w:r>
        <w:rPr>
          <w:b/>
        </w:rPr>
        <w:t xml:space="preserve">Resultado Visual: </w:t>
      </w:r>
      <w:r>
        <w:t xml:space="preserve">1. Sabendo que cada quadradinho da malha tem 1 cm de lado, determine a área, em </w:t>
      </w:r>
      <w:r>
        <w:rPr>
          <w:strike/>
          <w:color w:val="FF0000"/>
        </w:rPr>
        <w:t>cm2</w:t>
      </w:r>
      <w:r>
        <w:rPr>
          <w:b/>
          <w:color w:val="008000"/>
        </w:rPr>
        <w:t>cm²</w:t>
      </w:r>
      <w:r>
        <w:t>, de cada polígono representado a seguir.</w:t>
      </w:r>
    </w:p>
    <w:p>
      <w:r>
        <w:t>------------------------------</w:t>
      </w:r>
    </w:p>
    <w:p>
      <w:r>
        <w:rPr>
          <w:b/>
        </w:rPr>
        <w:t>Item de Correção 3 (Parágrafo: 2531)</w:t>
      </w:r>
    </w:p>
    <w:p>
      <w:r>
        <w:rPr>
          <w:b/>
        </w:rPr>
        <w:t xml:space="preserve">Resultado Visual: </w:t>
      </w:r>
      <w:r>
        <w:t xml:space="preserve">A = _____5____ </w:t>
      </w:r>
      <w:r>
        <w:rPr>
          <w:strike/>
          <w:color w:val="FF0000"/>
        </w:rPr>
        <w:t>cm2</w:t>
      </w:r>
      <w:r>
        <w:rPr>
          <w:b/>
          <w:color w:val="008000"/>
        </w:rPr>
        <w:t>cm²</w:t>
      </w:r>
    </w:p>
    <w:p>
      <w:r>
        <w:t>------------------------------</w:t>
      </w:r>
    </w:p>
    <w:p>
      <w:r>
        <w:rPr>
          <w:b/>
        </w:rPr>
        <w:t>Item de Correção 4 (Parágrafo: 2532)</w:t>
      </w:r>
    </w:p>
    <w:p>
      <w:r>
        <w:rPr>
          <w:b/>
        </w:rPr>
        <w:t xml:space="preserve">Resultado Visual: </w:t>
      </w:r>
      <w:r>
        <w:t xml:space="preserve">B = _____9____ </w:t>
      </w:r>
      <w:r>
        <w:rPr>
          <w:strike/>
          <w:color w:val="FF0000"/>
        </w:rPr>
        <w:t>cm2</w:t>
      </w:r>
      <w:r>
        <w:rPr>
          <w:b/>
          <w:color w:val="008000"/>
        </w:rPr>
        <w:t>cm²</w:t>
      </w:r>
    </w:p>
    <w:p>
      <w:r>
        <w:t>------------------------------</w:t>
      </w:r>
    </w:p>
    <w:p>
      <w:r>
        <w:rPr>
          <w:b/>
        </w:rPr>
        <w:t>Item de Correção 5 (Parágrafo: 2533)</w:t>
      </w:r>
    </w:p>
    <w:p>
      <w:r>
        <w:rPr>
          <w:b/>
        </w:rPr>
        <w:t xml:space="preserve">Resultado Visual: </w:t>
      </w:r>
      <w:r>
        <w:t xml:space="preserve">C = _____8____ </w:t>
      </w:r>
      <w:r>
        <w:rPr>
          <w:strike/>
          <w:color w:val="FF0000"/>
        </w:rPr>
        <w:t>cm2</w:t>
      </w:r>
      <w:r>
        <w:rPr>
          <w:b/>
          <w:color w:val="008000"/>
        </w:rPr>
        <w:t>cm²</w:t>
      </w:r>
    </w:p>
    <w:p>
      <w:r>
        <w:t>------------------------------</w:t>
      </w:r>
    </w:p>
    <w:p>
      <w:r>
        <w:rPr>
          <w:b/>
        </w:rPr>
        <w:t>Item de Correção 6 (Parágrafo: 2534)</w:t>
      </w:r>
    </w:p>
    <w:p>
      <w:r>
        <w:rPr>
          <w:b/>
        </w:rPr>
        <w:t xml:space="preserve">Resultado Visual: </w:t>
      </w:r>
      <w:r>
        <w:t xml:space="preserve">D = _____16____ </w:t>
      </w:r>
      <w:r>
        <w:rPr>
          <w:strike/>
          <w:color w:val="FF0000"/>
        </w:rPr>
        <w:t>cm2</w:t>
      </w:r>
      <w:r>
        <w:rPr>
          <w:b/>
          <w:color w:val="008000"/>
        </w:rPr>
        <w:t>cm²</w:t>
      </w:r>
    </w:p>
    <w:p>
      <w:r>
        <w:t>------------------------------</w:t>
      </w:r>
    </w:p>
    <w:p>
      <w:r>
        <w:rPr>
          <w:b/>
        </w:rPr>
        <w:t>Item de Correção 7 (Parágrafo: 2523)</w:t>
      </w:r>
    </w:p>
    <w:p>
      <w:r>
        <w:rPr>
          <w:b/>
        </w:rPr>
        <w:t xml:space="preserve">Resultado Visual: </w:t>
      </w:r>
      <w:r>
        <w:t xml:space="preserve">Um hectare </w:t>
      </w:r>
      <w:r>
        <w:rPr>
          <w:strike/>
          <w:color w:val="FF0000"/>
        </w:rPr>
        <w:t>é</w:t>
      </w:r>
      <w:r>
        <w:rPr>
          <w:b/>
          <w:color w:val="008000"/>
        </w:rPr>
        <w:t>equivale</w:t>
      </w:r>
      <w:r>
        <w:t xml:space="preserve"> </w:t>
      </w:r>
      <w:r>
        <w:rPr>
          <w:strike/>
          <w:color w:val="FF0000"/>
        </w:rPr>
        <w:t>o mesmo que</w:t>
      </w:r>
      <w:r>
        <w:rPr>
          <w:b/>
          <w:color w:val="008000"/>
        </w:rPr>
        <w:t>a</w:t>
      </w:r>
      <w:r>
        <w:t xml:space="preserve"> 10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metros quadrados!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103</w:t>
      </w:r>
    </w:p>
    <w:p>
      <w:r>
        <w:rPr>
          <w:b/>
        </w:rPr>
        <w:t>Item de Correção 1 (Parágrafo: 2566)</w:t>
      </w:r>
    </w:p>
    <w:p>
      <w:r>
        <w:rPr>
          <w:b/>
        </w:rPr>
        <w:t xml:space="preserve">Resultado Visual: </w:t>
      </w:r>
      <w:r>
        <w:t>A Casa (1) ocupa 21 quadradinhos, totalizando: 4 × 5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210 m²</w:t>
      </w:r>
    </w:p>
    <w:p>
      <w:r>
        <w:t>------------------------------</w:t>
      </w:r>
    </w:p>
    <w:p>
      <w:r>
        <w:rPr>
          <w:b/>
        </w:rPr>
        <w:t>Item de Correção 2 (Parágrafo: 2567)</w:t>
      </w:r>
    </w:p>
    <w:p>
      <w:r>
        <w:rPr>
          <w:b/>
        </w:rPr>
        <w:t xml:space="preserve">Resultado Visual: </w:t>
      </w:r>
      <w:r>
        <w:t>A Garagem (2) ocupa 1 quadradinho, totalizando: 4</w:t>
      </w:r>
      <w:r>
        <w:rPr>
          <w:strike/>
          <w:color w:val="FF0000"/>
        </w:rPr>
        <w:t xml:space="preserve"> X </w:t>
      </w:r>
      <w:r>
        <w:rPr>
          <w:b/>
          <w:color w:val="008000"/>
        </w:rPr>
        <w:t xml:space="preserve"> × </w:t>
      </w:r>
      <w:r>
        <w:t>2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10 m²</w:t>
      </w:r>
    </w:p>
    <w:p>
      <w:r>
        <w:t>------------------------------</w:t>
      </w:r>
    </w:p>
    <w:p>
      <w:r>
        <w:rPr>
          <w:b/>
        </w:rPr>
        <w:t>Item de Correção 3 (Parágrafo: 2568)</w:t>
      </w:r>
    </w:p>
    <w:p>
      <w:r>
        <w:rPr>
          <w:b/>
        </w:rPr>
        <w:t xml:space="preserve">Resultado Visual: </w:t>
      </w:r>
      <w:r>
        <w:t>A Piscina (3) ocupa 9 quadradinhos, totalizando: 3 × 3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90 m²</w:t>
      </w:r>
    </w:p>
    <w:p>
      <w:r>
        <w:t>------------------------------</w:t>
      </w:r>
    </w:p>
    <w:p>
      <w:r>
        <w:rPr>
          <w:b/>
        </w:rPr>
        <w:t>Item de Correção 4 (Parágrafo: 2575)</w:t>
      </w:r>
    </w:p>
    <w:p>
      <w:r>
        <w:rPr>
          <w:b/>
        </w:rPr>
        <w:t xml:space="preserve">Resultado Visual: </w:t>
      </w:r>
      <w:r>
        <w:t>calcule</w:t>
      </w:r>
      <w:r>
        <w:rPr>
          <w:b/>
          <w:color w:val="008000"/>
        </w:rPr>
        <w:t xml:space="preserve"> a</w:t>
      </w:r>
      <w:r>
        <w:t xml:space="preserve"> área da figura na malha quadriculada.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104</w:t>
      </w:r>
    </w:p>
    <w:p>
      <w:r>
        <w:rPr>
          <w:b/>
        </w:rPr>
        <w:t>Item de Correção 1 (Parágrafo: 2590)</w:t>
      </w:r>
    </w:p>
    <w:p>
      <w:r>
        <w:rPr>
          <w:b/>
        </w:rPr>
        <w:t xml:space="preserve">Resultado Visual: </w:t>
      </w:r>
      <w:r>
        <w:t xml:space="preserve">no </w:t>
      </w:r>
      <w:r>
        <w:rPr>
          <w:strike/>
          <w:color w:val="FF0000"/>
        </w:rPr>
        <w:t>quintas</w:t>
      </w:r>
      <w:r>
        <w:rPr>
          <w:b/>
          <w:color w:val="008000"/>
        </w:rPr>
        <w:t>quintal</w:t>
      </w:r>
      <w:r>
        <w:t xml:space="preserve"> de sua casa.</w:t>
      </w:r>
    </w:p>
    <w:p>
      <w:r>
        <w:t>------------------------------</w:t>
      </w:r>
    </w:p>
    <w:p>
      <w:r>
        <w:rPr>
          <w:b/>
        </w:rPr>
        <w:t>Item de Correção 2 (Parágrafo: 2592)</w:t>
      </w:r>
    </w:p>
    <w:p>
      <w:r>
        <w:rPr>
          <w:b/>
        </w:rPr>
        <w:t xml:space="preserve">Resultado Visual: </w:t>
      </w:r>
      <w:r>
        <w:t>Considerando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que cada quadrado mede 1 metro quadrado, qual é a área da horta de Ana Maria?</w:t>
      </w:r>
    </w:p>
    <w:p>
      <w:r>
        <w:t>------------------------------</w:t>
      </w:r>
    </w:p>
    <w:p>
      <w:r>
        <w:rPr>
          <w:b/>
        </w:rPr>
        <w:t>Item de Correção 3 (Parágrafo: 2590)</w:t>
      </w:r>
    </w:p>
    <w:p>
      <w:r>
        <w:rPr>
          <w:b/>
        </w:rPr>
        <w:t xml:space="preserve">Resultado Visual: </w:t>
      </w:r>
      <w:r>
        <w:t xml:space="preserve">Na malha quadriculada a seguir está representada a horta que Ana Maria plantou no </w:t>
      </w:r>
      <w:r>
        <w:rPr>
          <w:strike/>
          <w:color w:val="FF0000"/>
        </w:rPr>
        <w:t>quintas</w:t>
      </w:r>
      <w:r>
        <w:rPr>
          <w:b/>
          <w:color w:val="008000"/>
        </w:rPr>
        <w:t>quintal</w:t>
      </w:r>
      <w:r>
        <w:t xml:space="preserve"> de sua casa.</w:t>
      </w:r>
    </w:p>
    <w:p>
      <w:r>
        <w:t>------------------------------</w:t>
      </w:r>
    </w:p>
    <w:p>
      <w:r>
        <w:rPr>
          <w:b/>
        </w:rPr>
        <w:t>Item de Correção 4 (Parágrafo: 2607)</w:t>
      </w:r>
    </w:p>
    <w:p>
      <w:r>
        <w:rPr>
          <w:b/>
        </w:rPr>
        <w:t xml:space="preserve">Resultado Visual: </w:t>
      </w:r>
      <w:r>
        <w:t>O lado do quadrado da malha tem 1 cm de comprimento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2611)</w:t>
      </w:r>
    </w:p>
    <w:p>
      <w:r>
        <w:rPr>
          <w:b/>
        </w:rPr>
        <w:t xml:space="preserve">Resultado Visual: </w:t>
      </w:r>
      <w:r>
        <w:t>Área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 xml:space="preserve">verde tem </w:t>
      </w:r>
      <w:r>
        <w:rPr>
          <w:strike/>
          <w:color w:val="FF0000"/>
        </w:rPr>
        <w:t>_16</w:t>
      </w:r>
      <w:r>
        <w:rPr>
          <w:b/>
          <w:color w:val="008000"/>
        </w:rPr>
        <w:t>16</w:t>
      </w:r>
      <w:r>
        <w:t xml:space="preserve"> cm² e a vermelha tem 8 cm²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6 (Parágrafo: 2612)</w:t>
      </w:r>
    </w:p>
    <w:p>
      <w:r>
        <w:rPr>
          <w:b/>
        </w:rPr>
        <w:t xml:space="preserve">Resultado Visual: </w:t>
      </w:r>
      <w:r>
        <w:t>Área azul tem 8 cm² e a alaranjada tem 4 cm²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105</w:t>
      </w:r>
    </w:p>
    <w:p>
      <w:r>
        <w:rPr>
          <w:b/>
        </w:rPr>
        <w:t>Item de Correção 1 (Parágrafo: 2620)</w:t>
      </w:r>
    </w:p>
    <w:p>
      <w:r>
        <w:rPr>
          <w:b/>
        </w:rPr>
        <w:t xml:space="preserve">Resultado Visual: </w:t>
      </w:r>
      <w:r>
        <w:t>Sabendo-se que cada quadradinho do desenho abaixo mede 1 m de lado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calcule a área do pátio da escola.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107</w:t>
      </w:r>
    </w:p>
    <w:p>
      <w:r>
        <w:rPr>
          <w:b/>
        </w:rPr>
        <w:t>Item de Correção 1 (Parágrafo: 2666)</w:t>
      </w:r>
    </w:p>
    <w:p>
      <w:r>
        <w:rPr>
          <w:b/>
        </w:rPr>
        <w:t xml:space="preserve">Resultado Visual: </w:t>
      </w:r>
      <w:r>
        <w:t>A Casa (1) ocupa 21 quadradinhos, totalizando: 4 × 5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210 m²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2667)</w:t>
      </w:r>
    </w:p>
    <w:p>
      <w:r>
        <w:rPr>
          <w:b/>
        </w:rPr>
        <w:t xml:space="preserve">Resultado Visual: </w:t>
      </w:r>
      <w:r>
        <w:t>A Garagem (2) ocupa 1 quadradinho, totalizando: 4</w:t>
      </w:r>
      <w:r>
        <w:rPr>
          <w:strike/>
          <w:color w:val="FF0000"/>
        </w:rPr>
        <w:t xml:space="preserve"> X </w:t>
      </w:r>
      <w:r>
        <w:rPr>
          <w:b/>
          <w:color w:val="008000"/>
        </w:rPr>
        <w:t xml:space="preserve"> × </w:t>
      </w:r>
      <w:r>
        <w:t>2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10 m²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2668)</w:t>
      </w:r>
    </w:p>
    <w:p>
      <w:r>
        <w:rPr>
          <w:b/>
        </w:rPr>
        <w:t xml:space="preserve">Resultado Visual: </w:t>
      </w:r>
      <w:r>
        <w:t>A Piscina (3) ocupa 9 quadradinhos, totalizando: 3 × 3</w:t>
      </w:r>
      <w:r>
        <w:rPr>
          <w:strike/>
          <w:color w:val="FF0000"/>
        </w:rPr>
        <w:t xml:space="preserve"> X10= </w:t>
      </w:r>
      <w:r>
        <w:rPr>
          <w:b/>
          <w:color w:val="008000"/>
        </w:rPr>
        <w:t xml:space="preserve"> × 10 = </w:t>
      </w:r>
      <w:r>
        <w:t>90 m²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108</w:t>
      </w:r>
    </w:p>
    <w:p>
      <w:r>
        <w:rPr>
          <w:b/>
        </w:rPr>
        <w:t>Item de Correção 1 (Parágrafo: 2708)</w:t>
      </w:r>
    </w:p>
    <w:p>
      <w:r>
        <w:rPr>
          <w:b/>
        </w:rPr>
        <w:t xml:space="preserve">Resultado Visual: </w:t>
      </w:r>
      <w:r>
        <w:t xml:space="preserve">E como tudo isso pode </w:t>
      </w:r>
      <w:r>
        <w:rPr>
          <w:strike/>
          <w:color w:val="FF0000"/>
        </w:rPr>
        <w:t xml:space="preserve">te </w:t>
      </w:r>
      <w:r>
        <w:t xml:space="preserve">ajudar em situações reais </w:t>
      </w:r>
      <w:r>
        <w:rPr>
          <w:strike/>
          <w:color w:val="FF0000"/>
        </w:rPr>
        <w:t>da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sua</w:t>
      </w:r>
      <w:r>
        <w:rPr>
          <w:b/>
          <w:color w:val="008000"/>
        </w:rPr>
        <w:t>seu</w:t>
      </w:r>
      <w:r>
        <w:t xml:space="preserve"> </w:t>
      </w:r>
      <w:r>
        <w:rPr>
          <w:strike/>
          <w:color w:val="FF0000"/>
        </w:rPr>
        <w:t>vida!</w:t>
      </w:r>
      <w:r>
        <w:rPr>
          <w:b/>
          <w:color w:val="008000"/>
        </w:rPr>
        <w:t>dia a dia.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109</w:t>
      </w:r>
    </w:p>
    <w:p>
      <w:r>
        <w:rPr>
          <w:b/>
        </w:rPr>
        <w:t>Item de Correção 1 (Parágrafo: 2736)</w:t>
      </w:r>
    </w:p>
    <w:p>
      <w:r>
        <w:rPr>
          <w:b/>
        </w:rPr>
        <w:t xml:space="preserve">Resultado Visual: </w:t>
      </w:r>
      <w:r>
        <w:t xml:space="preserve">A porcentagem está </w:t>
      </w:r>
      <w:r>
        <w:rPr>
          <w:strike/>
          <w:color w:val="FF0000"/>
        </w:rPr>
        <w:t>por</w:t>
      </w:r>
      <w:r>
        <w:rPr>
          <w:b/>
          <w:color w:val="008000"/>
        </w:rPr>
        <w:t>presente</w:t>
      </w:r>
      <w:r>
        <w:t xml:space="preserve"> </w:t>
      </w:r>
      <w:r>
        <w:rPr>
          <w:strike/>
          <w:color w:val="FF0000"/>
        </w:rPr>
        <w:t>toda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parte!</w:t>
      </w:r>
      <w:r>
        <w:rPr>
          <w:b/>
          <w:color w:val="008000"/>
        </w:rPr>
        <w:t>muitos contextos.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</w:t>
      </w:r>
    </w:p>
    <w:p>
      <w:r>
        <w:rPr>
          <w:b/>
        </w:rPr>
        <w:t>Item de Correção 1 (Parágrafo: 261)</w:t>
      </w:r>
    </w:p>
    <w:p>
      <w:r>
        <w:rPr>
          <w:b/>
        </w:rPr>
        <w:t xml:space="preserve">Resultado Visual: </w:t>
      </w:r>
      <w:r>
        <w:t xml:space="preserve">funciona com </w:t>
      </w:r>
      <w:r>
        <w:rPr>
          <w:strike/>
          <w:color w:val="FF0000"/>
        </w:rPr>
        <w:t>agrupar</w:t>
      </w:r>
      <w:r>
        <w:rPr>
          <w:b/>
          <w:color w:val="008000"/>
        </w:rPr>
        <w:t>agrupamentos</w:t>
      </w:r>
      <w:r>
        <w:t xml:space="preserve"> de dez em dez: 10 unidades formam 1 dezena, 10 dezenas formam 1 centena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assim por diante.</w:t>
      </w:r>
    </w:p>
    <w:p>
      <w:r>
        <w:t>------------------------------</w:t>
      </w:r>
    </w:p>
    <w:p>
      <w:r>
        <w:rPr>
          <w:b/>
        </w:rPr>
        <w:t>Item de Correção 2 (Parágrafo: 261)</w:t>
      </w:r>
    </w:p>
    <w:p>
      <w:r>
        <w:rPr>
          <w:b/>
        </w:rPr>
        <w:t xml:space="preserve">Resultado Visual: </w:t>
      </w:r>
      <w:r>
        <w:t xml:space="preserve">funciona com </w:t>
      </w:r>
      <w:r>
        <w:rPr>
          <w:strike/>
          <w:color w:val="FF0000"/>
        </w:rPr>
        <w:t>agrupar</w:t>
      </w:r>
      <w:r>
        <w:rPr>
          <w:b/>
          <w:color w:val="008000"/>
        </w:rPr>
        <w:t>agrupamento</w:t>
      </w:r>
      <w:r>
        <w:t xml:space="preserve"> de dez em dez: 10 unidades formam 1 dezena, 10 dezenas formam 1 centena, e assim por diante.</w:t>
      </w:r>
    </w:p>
    <w:p>
      <w:r>
        <w:t>------------------------------</w:t>
      </w:r>
    </w:p>
    <w:p>
      <w:r>
        <w:rPr>
          <w:b/>
        </w:rPr>
        <w:t>Item de Correção 3 (Parágrafo: 259)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Resultado</w:t>
      </w:r>
      <w:r>
        <w:rPr>
          <w:b/>
          <w:color w:val="008000"/>
        </w:rPr>
        <w:t>O resultado</w:t>
      </w:r>
      <w:r>
        <w:t xml:space="preserve"> 25 </w:t>
      </w:r>
      <w:r>
        <w:rPr>
          <w:strike/>
          <w:color w:val="FF0000"/>
        </w:rPr>
        <w:t>ele</w:t>
      </w:r>
      <w:r>
        <w:rPr>
          <w:b/>
          <w:color w:val="008000"/>
        </w:rPr>
        <w:t>foi</w:t>
      </w:r>
      <w:r>
        <w:t xml:space="preserve"> </w:t>
      </w:r>
      <w:r>
        <w:rPr>
          <w:strike/>
          <w:color w:val="FF0000"/>
        </w:rPr>
        <w:t>contou</w:t>
      </w:r>
      <w:r>
        <w:rPr>
          <w:b/>
          <w:color w:val="008000"/>
        </w:rPr>
        <w:t>obtido ao contar</w:t>
      </w:r>
      <w:r>
        <w:t xml:space="preserve"> ao redor quantos quadrados </w:t>
      </w:r>
      <w:r>
        <w:rPr>
          <w:strike/>
          <w:color w:val="FF0000"/>
        </w:rPr>
        <w:t>tinham</w:t>
      </w:r>
      <w:r>
        <w:rPr>
          <w:b/>
          <w:color w:val="008000"/>
        </w:rPr>
        <w:t>havia</w:t>
      </w:r>
      <w:r>
        <w:t xml:space="preserve"> e acabou </w:t>
      </w:r>
      <w:r>
        <w:rPr>
          <w:strike/>
          <w:color w:val="FF0000"/>
        </w:rPr>
        <w:t>contanto</w:t>
      </w:r>
      <w:r>
        <w:rPr>
          <w:b/>
          <w:color w:val="008000"/>
        </w:rPr>
        <w:t>contando</w:t>
      </w:r>
      <w:r>
        <w:t xml:space="preserve"> o </w:t>
      </w:r>
      <w:r>
        <w:rPr>
          <w:strike/>
          <w:color w:val="FF0000"/>
        </w:rPr>
        <w:t>ultimo</w:t>
      </w:r>
      <w:r>
        <w:rPr>
          <w:b/>
          <w:color w:val="008000"/>
        </w:rPr>
        <w:t>último</w:t>
      </w:r>
      <w:r>
        <w:t xml:space="preserve"> duas vezes, </w:t>
      </w:r>
      <w:r>
        <w:rPr>
          <w:strike/>
          <w:color w:val="FF0000"/>
        </w:rPr>
        <w:t>incorreta</w:t>
      </w:r>
      <w:r>
        <w:rPr>
          <w:b/>
          <w:color w:val="008000"/>
        </w:rPr>
        <w:t>indicando erro</w:t>
      </w:r>
      <w:r>
        <w:t xml:space="preserve"> ou confusão na duplicação de lados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277)</w:t>
      </w:r>
    </w:p>
    <w:p>
      <w:r>
        <w:rPr>
          <w:b/>
        </w:rPr>
        <w:t xml:space="preserve">Resultado Visual: </w:t>
      </w:r>
      <w:r>
        <w:t xml:space="preserve">Canteiro 5: 3 m × 2 m → Perímetro = 3 + 2 + </w:t>
      </w:r>
      <w:r>
        <w:rPr>
          <w:strike/>
          <w:color w:val="FF0000"/>
        </w:rPr>
        <w:t>33</w:t>
      </w:r>
      <w:r>
        <w:rPr>
          <w:b/>
          <w:color w:val="008000"/>
        </w:rPr>
        <w:t>3</w:t>
      </w:r>
      <w:r>
        <w:t xml:space="preserve"> + 2 = 10 m</w:t>
      </w:r>
    </w:p>
    <w:p>
      <w:r>
        <w:t>------------------------------</w:t>
      </w:r>
    </w:p>
    <w:p>
      <w:r>
        <w:rPr>
          <w:b/>
        </w:rPr>
        <w:t>Item de Correção 5 (Parágrafo: 270)</w:t>
      </w:r>
    </w:p>
    <w:p>
      <w:r>
        <w:rPr>
          <w:b/>
        </w:rPr>
        <w:t xml:space="preserve">Resultado Visual: </w:t>
      </w:r>
      <w:r>
        <w:t xml:space="preserve">• Educação </w:t>
      </w:r>
      <w:r>
        <w:rPr>
          <w:strike/>
          <w:color w:val="FF0000"/>
        </w:rPr>
        <w:t>física</w:t>
      </w:r>
      <w:r>
        <w:rPr>
          <w:b/>
          <w:color w:val="008000"/>
        </w:rPr>
        <w:t>Física</w:t>
      </w:r>
      <w:r>
        <w:t>: _____20/100_____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112</w:t>
      </w:r>
    </w:p>
    <w:p>
      <w:r>
        <w:rPr>
          <w:b/>
        </w:rPr>
        <w:t>Item de Correção 1 (Parágrafo: 2823)</w:t>
      </w:r>
    </w:p>
    <w:p>
      <w:r>
        <w:rPr>
          <w:b/>
        </w:rPr>
        <w:t xml:space="preserve">Resultado Visual: </w:t>
      </w:r>
      <w:r>
        <w:t>No final, ele pagou R</w:t>
      </w:r>
      <w:r>
        <w:rPr>
          <w:strike/>
          <w:color w:val="FF0000"/>
        </w:rPr>
        <w:t xml:space="preserve">$ __ R$ </w:t>
      </w:r>
      <w:r>
        <w:rPr>
          <w:b/>
          <w:color w:val="008000"/>
        </w:rPr>
        <w:t xml:space="preserve">$ </w:t>
      </w:r>
      <w:r>
        <w:t>150,00</w:t>
      </w:r>
      <w:r>
        <w:rPr>
          <w:strike/>
          <w:color w:val="FF0000"/>
        </w:rPr>
        <w:t xml:space="preserve">   _____</w:t>
      </w:r>
      <w:r>
        <w:t xml:space="preserve"> pela mochila.</w:t>
      </w:r>
    </w:p>
    <w:p>
      <w:r>
        <w:t>------------------------------</w:t>
      </w:r>
    </w:p>
    <w:p>
      <w:r>
        <w:rPr>
          <w:b/>
        </w:rPr>
        <w:t>Item de Correção 2 (Parágrafo: 2801)</w:t>
      </w:r>
    </w:p>
    <w:p>
      <w:r>
        <w:rPr>
          <w:b/>
        </w:rPr>
        <w:t xml:space="preserve">Resultado Visual: </w:t>
      </w:r>
      <w:r>
        <w:t xml:space="preserve">é como se você pagasse 25 </w:t>
      </w:r>
      <w:r>
        <w:rPr>
          <w:strike/>
          <w:color w:val="FF0000"/>
        </w:rPr>
        <w:t>de</w:t>
      </w:r>
      <w:r>
        <w:rPr>
          <w:b/>
          <w:color w:val="008000"/>
        </w:rPr>
        <w:t>reais a menos a</w:t>
      </w:r>
      <w:r>
        <w:t xml:space="preserve"> cada 100 reais</w:t>
      </w:r>
      <w:r>
        <w:rPr>
          <w:strike/>
          <w:color w:val="FF0000"/>
        </w:rPr>
        <w:t xml:space="preserve"> a menos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2803)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Transformar</w:t>
      </w:r>
      <w:r>
        <w:rPr>
          <w:b/>
          <w:color w:val="008000"/>
        </w:rPr>
        <w:t>Transforme</w:t>
      </w:r>
      <w:r>
        <w:t xml:space="preserve"> a porcentagem em número decimal.</w:t>
      </w:r>
    </w:p>
    <w:p>
      <w:r>
        <w:t>------------------------------</w:t>
      </w:r>
    </w:p>
    <w:p>
      <w:r>
        <w:rPr>
          <w:b/>
        </w:rPr>
        <w:t>Item de Correção 4 (Parágrafo: 2805)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Multiplicar</w:t>
      </w:r>
      <w:r>
        <w:rPr>
          <w:b/>
          <w:color w:val="008000"/>
        </w:rPr>
        <w:t>Multiplique</w:t>
      </w:r>
      <w:r>
        <w:t xml:space="preserve"> esse número pelo valor total.</w:t>
      </w:r>
    </w:p>
    <w:p>
      <w:r>
        <w:t>------------------------------</w:t>
      </w:r>
    </w:p>
    <w:p>
      <w:r>
        <w:rPr>
          <w:b/>
        </w:rPr>
        <w:t>Item de Correção 5 (Parágrafo: 2808)</w:t>
      </w:r>
    </w:p>
    <w:p>
      <w:r>
        <w:rPr>
          <w:b/>
        </w:rPr>
        <w:t xml:space="preserve">Resultado Visual: </w:t>
      </w:r>
      <w:r>
        <w:t>Somar o valor da porcentagem ao total, quando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na verdade</w:t>
      </w:r>
      <w:r>
        <w:rPr>
          <w:b/>
          <w:color w:val="008000"/>
        </w:rPr>
        <w:t>, é</w:t>
      </w:r>
      <w:r>
        <w:t xml:space="preserve"> </w:t>
      </w:r>
      <w:r>
        <w:rPr>
          <w:strike/>
          <w:color w:val="FF0000"/>
        </w:rPr>
        <w:t>precisa</w:t>
      </w:r>
      <w:r>
        <w:rPr>
          <w:b/>
          <w:color w:val="008000"/>
        </w:rPr>
        <w:t>preciso</w:t>
      </w:r>
      <w:r>
        <w:t xml:space="preserve"> subtrair (em caso de desconto).</w:t>
      </w:r>
    </w:p>
    <w:p>
      <w:r>
        <w:t>------------------------------</w:t>
      </w:r>
    </w:p>
    <w:p>
      <w:r>
        <w:rPr>
          <w:b/>
        </w:rPr>
        <w:t>Item de Correção 6 (Parágrafo: 2809)</w:t>
      </w:r>
    </w:p>
    <w:p>
      <w:r>
        <w:rPr>
          <w:b/>
        </w:rPr>
        <w:t xml:space="preserve">Resultado Visual: </w:t>
      </w:r>
      <w:r>
        <w:t xml:space="preserve">Confundir 50% com R$ 50,00 – lembre-se: 50% é metade do </w:t>
      </w:r>
      <w:r>
        <w:rPr>
          <w:b/>
          <w:color w:val="008000"/>
        </w:rPr>
        <w:t xml:space="preserve">valor </w:t>
      </w:r>
      <w:r>
        <w:t xml:space="preserve">que </w:t>
      </w:r>
      <w:r>
        <w:rPr>
          <w:strike/>
          <w:color w:val="FF0000"/>
        </w:rPr>
        <w:t>estiver</w:t>
      </w:r>
      <w:r>
        <w:rPr>
          <w:b/>
          <w:color w:val="008000"/>
        </w:rPr>
        <w:t>está</w:t>
      </w:r>
      <w:r>
        <w:t xml:space="preserve"> sendo calculado, não um valor fixo!</w:t>
      </w:r>
    </w:p>
    <w:p>
      <w:r>
        <w:t>------------------------------</w:t>
      </w:r>
    </w:p>
    <w:p>
      <w:r>
        <w:rPr>
          <w:b/>
        </w:rPr>
        <w:t>Item de Correção 7 (Parágrafo: 2811)</w:t>
      </w:r>
    </w:p>
    <w:p>
      <w:r>
        <w:rPr>
          <w:b/>
        </w:rPr>
        <w:t xml:space="preserve">Resultado Visual: </w:t>
      </w:r>
      <w:r>
        <w:t xml:space="preserve">Dica: se o total for R$ 100,00, o cálculo fica ainda mais fácil, pois a porcentagem </w:t>
      </w:r>
      <w:r>
        <w:rPr>
          <w:strike/>
          <w:color w:val="FF0000"/>
        </w:rPr>
        <w:t>é</w:t>
      </w:r>
      <w:r>
        <w:rPr>
          <w:b/>
          <w:color w:val="008000"/>
        </w:rPr>
        <w:t>corresponde</w:t>
      </w:r>
      <w:r>
        <w:t xml:space="preserve"> </w:t>
      </w:r>
      <w:r>
        <w:rPr>
          <w:strike/>
          <w:color w:val="FF0000"/>
        </w:rPr>
        <w:t>o</w:t>
      </w:r>
      <w:r>
        <w:rPr>
          <w:b/>
          <w:color w:val="008000"/>
        </w:rPr>
        <w:t>ao</w:t>
      </w:r>
      <w:r>
        <w:t xml:space="preserve"> próprio valor:</w:t>
      </w:r>
    </w:p>
    <w:p>
      <w:r>
        <w:t>------------------------------</w:t>
      </w:r>
    </w:p>
    <w:p>
      <w:r>
        <w:rPr>
          <w:b/>
        </w:rPr>
        <w:t>Item de Correção 8 (Parágrafo: 2815)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</w:t>
      </w:r>
      <w:r>
        <w:rPr>
          <w:b/>
          <w:color w:val="008000"/>
        </w:rPr>
        <w:t>Utilize</w:t>
      </w:r>
      <w:r>
        <w:t xml:space="preserve"> isso para treinar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9 (Parágrafo: 2816)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</w:t>
      </w:r>
      <w:r>
        <w:rPr>
          <w:b/>
          <w:color w:val="008000"/>
        </w:rPr>
        <w:t>Utilize</w:t>
      </w:r>
      <w:r>
        <w:t xml:space="preserve"> estratégias pessoais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10 (Parágrafo: 2818)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Dividir</w:t>
      </w:r>
      <w:r>
        <w:rPr>
          <w:b/>
          <w:color w:val="008000"/>
        </w:rPr>
        <w:t>Divida</w:t>
      </w:r>
      <w:r>
        <w:t xml:space="preserve"> o número em partes menores (exemplo: 50% é o mesmo que dividir por 2);</w:t>
      </w:r>
    </w:p>
    <w:p>
      <w:r>
        <w:t>------------------------------</w:t>
      </w:r>
    </w:p>
    <w:p>
      <w:r>
        <w:rPr>
          <w:b/>
        </w:rPr>
        <w:t>Item de Correção 11 (Parágrafo: 2819)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Calcular</w:t>
      </w:r>
      <w:r>
        <w:rPr>
          <w:b/>
          <w:color w:val="008000"/>
        </w:rPr>
        <w:t>Calcule</w:t>
      </w:r>
      <w:r>
        <w:t xml:space="preserve"> porcentagens conhecidas (como 10% ou 25%) e depois </w:t>
      </w:r>
      <w:r>
        <w:rPr>
          <w:strike/>
          <w:color w:val="FF0000"/>
        </w:rPr>
        <w:t>somar</w:t>
      </w:r>
      <w:r>
        <w:rPr>
          <w:b/>
          <w:color w:val="008000"/>
        </w:rPr>
        <w:t>some</w:t>
      </w:r>
      <w:r>
        <w:t>;</w:t>
      </w:r>
    </w:p>
    <w:p>
      <w:r>
        <w:t>------------------------------</w:t>
      </w:r>
    </w:p>
    <w:p>
      <w:r>
        <w:rPr>
          <w:b/>
        </w:rPr>
        <w:t>Item de Correção 12 (Parágrafo: 2820)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Usar</w:t>
      </w:r>
      <w:r>
        <w:rPr>
          <w:b/>
          <w:color w:val="008000"/>
        </w:rPr>
        <w:t>Utilize</w:t>
      </w:r>
      <w:r>
        <w:t xml:space="preserve"> a calculadora com atenção para conferir.</w:t>
      </w:r>
    </w:p>
    <w:p>
      <w:r>
        <w:t>------------------------------</w:t>
      </w:r>
    </w:p>
    <w:p>
      <w:r>
        <w:rPr>
          <w:b/>
        </w:rPr>
        <w:t>Item de Correção 13 (Parágrafo: 2823)</w:t>
      </w:r>
    </w:p>
    <w:p>
      <w:r>
        <w:rPr>
          <w:b/>
        </w:rPr>
        <w:t xml:space="preserve">Resultado Visual: </w:t>
      </w:r>
      <w:r>
        <w:t xml:space="preserve">No final, ele pagou R$ </w:t>
      </w:r>
      <w:r>
        <w:rPr>
          <w:strike/>
          <w:color w:val="FF0000"/>
        </w:rPr>
        <w:t xml:space="preserve">__ R$ </w:t>
      </w:r>
      <w:r>
        <w:t>150,00</w:t>
      </w:r>
      <w:r>
        <w:rPr>
          <w:strike/>
          <w:color w:val="FF0000"/>
        </w:rPr>
        <w:t xml:space="preserve">   _____</w:t>
      </w:r>
      <w:r>
        <w:t xml:space="preserve"> pela mochila.</w:t>
      </w:r>
    </w:p>
    <w:p>
      <w:r>
        <w:t>------------------------------</w:t>
      </w:r>
    </w:p>
    <w:p>
      <w:r>
        <w:rPr>
          <w:b/>
        </w:rPr>
        <w:t>Item de Correção 14 (Parágrafo: 2825)</w:t>
      </w:r>
    </w:p>
    <w:p>
      <w:r>
        <w:rPr>
          <w:b/>
        </w:rPr>
        <w:t xml:space="preserve">Resultado Visual: </w:t>
      </w:r>
      <w:r>
        <w:t xml:space="preserve">envolvendo números racionais apenas </w:t>
      </w:r>
      <w:r>
        <w:rPr>
          <w:strike/>
          <w:color w:val="FF0000"/>
        </w:rPr>
        <w:t>na</w:t>
      </w:r>
      <w:r>
        <w:rPr>
          <w:b/>
          <w:color w:val="008000"/>
        </w:rPr>
        <w:t>em</w:t>
      </w:r>
      <w:r>
        <w:t xml:space="preserve"> sua representação decimal finita até a ordem dos milésimos, com os significados de juntar, acrescentar, separar, retirar, comparar ou completar.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113</w:t>
      </w:r>
    </w:p>
    <w:p>
      <w:r>
        <w:rPr>
          <w:b/>
        </w:rPr>
        <w:t>Item de Correção 1 (Parágrafo: 2826)</w:t>
      </w:r>
    </w:p>
    <w:p>
      <w:r>
        <w:rPr>
          <w:b/>
        </w:rPr>
        <w:t xml:space="preserve">Resultado Visual: </w:t>
      </w:r>
      <w:r>
        <w:t xml:space="preserve">envolvendo números racionais apenas </w:t>
      </w:r>
      <w:r>
        <w:rPr>
          <w:strike/>
          <w:color w:val="FF0000"/>
        </w:rPr>
        <w:t>na</w:t>
      </w:r>
      <w:r>
        <w:rPr>
          <w:b/>
          <w:color w:val="008000"/>
        </w:rPr>
        <w:t>em</w:t>
      </w:r>
      <w:r>
        <w:t xml:space="preserve"> sua representação decimal finita até a ordem dos milésimos, com significados de formação de grupos iguais (incluindo repartição equitativa</w:t>
      </w:r>
    </w:p>
    <w:p>
      <w:r>
        <w:t>------------------------------</w:t>
      </w:r>
    </w:p>
    <w:p>
      <w:r>
        <w:rPr>
          <w:b/>
        </w:rPr>
        <w:t>Item de Correção 2 (Parágrafo: 2830)</w:t>
      </w:r>
    </w:p>
    <w:p>
      <w:r>
        <w:rPr>
          <w:b/>
        </w:rPr>
        <w:t xml:space="preserve">Resultado Visual: </w:t>
      </w:r>
      <w:r>
        <w:t>Na questão 4, é exigido que o estudante reconheça que 25% correspondem à quarta parte de um valor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 somar 25% ao preço original é equivalente a calcular um acréscimo de R$ 30,00 (25% de R$ 120,00). O valor final da mochila, então, é obtido somando R$ 120,00</w:t>
      </w:r>
      <w:r>
        <w:rPr>
          <w:strike/>
          <w:color w:val="FF0000"/>
        </w:rPr>
        <w:t xml:space="preserve"> + </w:t>
      </w:r>
      <w:r>
        <w:rPr>
          <w:b/>
          <w:color w:val="008000"/>
        </w:rPr>
        <w:t xml:space="preserve"> a </w:t>
      </w:r>
      <w:r>
        <w:t>R$ 30,00</w:t>
      </w:r>
      <w:r>
        <w:rPr>
          <w:strike/>
          <w:color w:val="FF0000"/>
        </w:rPr>
        <w:t xml:space="preserve"> = </w:t>
      </w:r>
      <w:r>
        <w:rPr>
          <w:b/>
          <w:color w:val="008000"/>
        </w:rPr>
        <w:t xml:space="preserve">, totalizando </w:t>
      </w:r>
      <w:r>
        <w:t>R$ 150,00.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114</w:t>
      </w:r>
    </w:p>
    <w:p>
      <w:r>
        <w:rPr>
          <w:b/>
        </w:rPr>
        <w:t>Item de Correção 1 (Parágrafo: 2854)</w:t>
      </w:r>
    </w:p>
    <w:p>
      <w:r>
        <w:rPr>
          <w:b/>
        </w:rPr>
        <w:t xml:space="preserve">Resultado Visual: </w:t>
      </w:r>
      <w:r>
        <w:t xml:space="preserve">Quantas questões </w:t>
      </w:r>
      <w:r>
        <w:rPr>
          <w:strike/>
          <w:color w:val="FF0000"/>
        </w:rPr>
        <w:t>ela</w:t>
      </w:r>
      <w:r>
        <w:rPr>
          <w:b/>
          <w:color w:val="008000"/>
        </w:rPr>
        <w:t>ele</w:t>
      </w:r>
      <w:r>
        <w:t xml:space="preserve"> acertou?</w:t>
      </w:r>
    </w:p>
    <w:p>
      <w:r>
        <w:t>------------------------------</w:t>
      </w:r>
    </w:p>
    <w:p>
      <w:r>
        <w:rPr>
          <w:b/>
        </w:rPr>
        <w:t>Item de Correção 2 (Parágrafo: 2861)</w:t>
      </w:r>
    </w:p>
    <w:p>
      <w:r>
        <w:rPr>
          <w:b/>
        </w:rPr>
        <w:t xml:space="preserve">Resultado Visual: </w:t>
      </w:r>
      <w:r>
        <w:t xml:space="preserve">Como 75% = </w:t>
      </w:r>
      <w:r>
        <w:rPr>
          <w:strike/>
          <w:color w:val="FF0000"/>
        </w:rPr>
        <w:t>¾</w:t>
      </w:r>
      <w:r>
        <w:rPr>
          <w:b/>
          <w:color w:val="008000"/>
        </w:rPr>
        <w:t>3/4</w:t>
      </w:r>
      <w:r>
        <w:t xml:space="preserve">, fazemos: 20 × </w:t>
      </w:r>
      <w:r>
        <w:rPr>
          <w:strike/>
          <w:color w:val="FF0000"/>
        </w:rPr>
        <w:t>¾</w:t>
      </w:r>
      <w:r>
        <w:rPr>
          <w:b/>
          <w:color w:val="008000"/>
        </w:rPr>
        <w:t>3/4</w:t>
      </w:r>
      <w:r>
        <w:t xml:space="preserve"> = 15. Portanto, Marcelo acertou 15 questões.</w:t>
      </w:r>
    </w:p>
    <w:p>
      <w:r>
        <w:t>------------------------------</w:t>
      </w:r>
    </w:p>
    <w:p>
      <w:r>
        <w:rPr>
          <w:b/>
        </w:rPr>
        <w:t>Item de Correção 3 (Parágrafo: 2878)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Este</w:t>
      </w:r>
      <w:r>
        <w:rPr>
          <w:b/>
          <w:color w:val="008000"/>
        </w:rPr>
        <w:t>Neste</w:t>
      </w:r>
      <w:r>
        <w:t xml:space="preserve"> item, o estudante deve interpretar uma porcentagem (25%) aplicada ao total de estudantes (40) para encontrar quantos estudantes faltaram.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115</w:t>
      </w:r>
    </w:p>
    <w:p>
      <w:r>
        <w:rPr>
          <w:b/>
        </w:rPr>
        <w:t>Item de Correção 1 (Parágrafo: 2887)</w:t>
      </w:r>
    </w:p>
    <w:p>
      <w:r>
        <w:rPr>
          <w:b/>
        </w:rPr>
        <w:t xml:space="preserve">Resultado Visual: </w:t>
      </w:r>
      <w:r>
        <w:t>Esta questão permite avaliar a compreensão da correspondência entre porcentagem e fração: 10% = 1</w:t>
      </w:r>
      <w:r>
        <w:rPr>
          <w:strike/>
          <w:color w:val="FF0000"/>
        </w:rPr>
        <w:t>/</w:t>
      </w:r>
      <w:r>
        <w:rPr>
          <w:b/>
          <w:color w:val="008000"/>
        </w:rPr>
        <w:t>⁄</w:t>
      </w:r>
      <w:r>
        <w:t>10.</w:t>
      </w:r>
    </w:p>
    <w:p>
      <w:r>
        <w:t>------------------------------</w:t>
      </w:r>
    </w:p>
    <w:p>
      <w:r>
        <w:rPr>
          <w:b/>
        </w:rPr>
        <w:t>Item de Correção 2 (Parágrafo: 2888)</w:t>
      </w:r>
    </w:p>
    <w:p>
      <w:r>
        <w:rPr>
          <w:b/>
        </w:rPr>
        <w:t xml:space="preserve">Resultado Visual: </w:t>
      </w:r>
      <w:r>
        <w:t>A) 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 – </w:t>
      </w:r>
      <w:r>
        <w:t>Errada. 5 não é 10% de 100. Para que 5 fosse a resposta, seria necessário que Lucas tivesse dado 5% das figurinhas, o que não é o caso. Como seria 5% de 100</w:t>
      </w:r>
      <w:r>
        <w:rPr>
          <w:strike/>
          <w:color w:val="FF0000"/>
        </w:rPr>
        <w:t xml:space="preserve">?: </w:t>
      </w:r>
      <w:r>
        <w:rPr>
          <w:b/>
          <w:color w:val="008000"/>
        </w:rPr>
        <w:t xml:space="preserve">? </w:t>
      </w:r>
      <w:r>
        <w:t>Para calcular 5% de 100, teríamos:</w:t>
      </w:r>
    </w:p>
    <w:p>
      <w:r>
        <w:t>------------------------------</w:t>
      </w:r>
    </w:p>
    <w:p>
      <w:r>
        <w:rPr>
          <w:b/>
        </w:rPr>
        <w:t>Item de Correção 3 (Parágrafo: 2890)</w:t>
      </w:r>
    </w:p>
    <w:p>
      <w:r>
        <w:rPr>
          <w:b/>
        </w:rPr>
        <w:t xml:space="preserve">Resultado Visual: </w:t>
      </w:r>
      <w:r>
        <w:t>B) 10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 – </w:t>
      </w:r>
      <w:r>
        <w:t xml:space="preserve">Correta. Lucas deu exatamente 10% </w:t>
      </w:r>
      <w:r>
        <w:rPr>
          <w:strike/>
          <w:color w:val="FF0000"/>
        </w:rPr>
        <w:t>das</w:t>
      </w:r>
      <w:r>
        <w:rPr>
          <w:b/>
          <w:color w:val="008000"/>
        </w:rPr>
        <w:t>de</w:t>
      </w:r>
      <w:r>
        <w:t xml:space="preserve"> suas figurinhas. Como vimos, 10% de 100 é 10, então ele deu 10 figurinhas para Ana.</w:t>
      </w:r>
    </w:p>
    <w:p>
      <w:r>
        <w:t>------------------------------</w:t>
      </w:r>
    </w:p>
    <w:p>
      <w:r>
        <w:rPr>
          <w:b/>
        </w:rPr>
        <w:t>Item de Correção 4 (Parágrafo: 2892)</w:t>
      </w:r>
    </w:p>
    <w:p>
      <w:r>
        <w:rPr>
          <w:b/>
        </w:rPr>
        <w:t xml:space="preserve">Resultado Visual: </w:t>
      </w:r>
      <w:r>
        <w:t>C) 15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 – </w:t>
      </w:r>
      <w:r>
        <w:t>Errada. 15 figurinhas correspondem a 15% de 100, e não 10%. Como seria 15% de 100</w:t>
      </w:r>
      <w:r>
        <w:rPr>
          <w:strike/>
          <w:color w:val="FF0000"/>
        </w:rPr>
        <w:t xml:space="preserve">?: </w:t>
      </w:r>
      <w:r>
        <w:rPr>
          <w:b/>
          <w:color w:val="008000"/>
        </w:rPr>
        <w:t xml:space="preserve">? </w:t>
      </w:r>
      <w:r>
        <w:t>Para calcular 15% de 100, temos:</w:t>
      </w:r>
    </w:p>
    <w:p>
      <w:r>
        <w:t>------------------------------</w:t>
      </w:r>
    </w:p>
    <w:p>
      <w:r>
        <w:rPr>
          <w:b/>
        </w:rPr>
        <w:t>Item de Correção 5 (Parágrafo: 2895)</w:t>
      </w:r>
    </w:p>
    <w:p>
      <w:r>
        <w:rPr>
          <w:b/>
        </w:rPr>
        <w:t xml:space="preserve">Resultado Visual: </w:t>
      </w:r>
      <w:r>
        <w:t>D) 20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 – </w:t>
      </w:r>
      <w:r>
        <w:t>Errada. 20 figurinhas correspondem a 20% de 100, não 10%. Como seria 20% de 100</w:t>
      </w:r>
      <w:r>
        <w:rPr>
          <w:strike/>
          <w:color w:val="FF0000"/>
        </w:rPr>
        <w:t xml:space="preserve">?: </w:t>
      </w:r>
      <w:r>
        <w:rPr>
          <w:b/>
          <w:color w:val="008000"/>
        </w:rPr>
        <w:t xml:space="preserve">? </w:t>
      </w:r>
      <w:r>
        <w:t>Para calcular 20% de 100, teríamos:</w:t>
      </w:r>
    </w:p>
    <w:p>
      <w:r>
        <w:t>------------------------------</w:t>
      </w:r>
    </w:p>
    <w:p>
      <w:r>
        <w:rPr>
          <w:b/>
        </w:rPr>
        <w:t>Item de Correção 6 (Parágrafo: 2898)</w:t>
      </w:r>
    </w:p>
    <w:p>
      <w:r>
        <w:rPr>
          <w:b/>
        </w:rPr>
        <w:t xml:space="preserve">Resultado Visual: </w:t>
      </w:r>
      <w:r>
        <w:t>Outra sugestão é usar jogos ou simulações com valores redondos (100, 200 etc.) para reforçar a ideia de que porcentagens como 10%, 25</w:t>
      </w:r>
      <w:r>
        <w:rPr>
          <w:strike/>
          <w:color w:val="FF0000"/>
        </w:rPr>
        <w:t xml:space="preserve">%, </w:t>
      </w:r>
      <w:r>
        <w:rPr>
          <w:b/>
          <w:color w:val="008000"/>
        </w:rPr>
        <w:t xml:space="preserve">% e </w:t>
      </w:r>
      <w:r>
        <w:t>50% representam frações conhecidas, facilitando o raciocínio proporcional.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118</w:t>
      </w:r>
    </w:p>
    <w:p>
      <w:r>
        <w:rPr>
          <w:b/>
        </w:rPr>
        <w:t>Item de Correção 1 (Parágrafo: 2958)</w:t>
      </w:r>
    </w:p>
    <w:p>
      <w:r>
        <w:rPr>
          <w:b/>
        </w:rPr>
        <w:t xml:space="preserve">Resultado Visual: </w:t>
      </w:r>
      <w:r>
        <w:t xml:space="preserve">Com as malhas quadriculadas, </w:t>
      </w:r>
      <w:r>
        <w:rPr>
          <w:strike/>
          <w:color w:val="FF0000"/>
        </w:rPr>
        <w:t>vamos</w:t>
      </w:r>
      <w:r>
        <w:rPr>
          <w:b/>
          <w:color w:val="008000"/>
        </w:rPr>
        <w:t>é possível</w:t>
      </w:r>
      <w:r>
        <w:t xml:space="preserve"> transformar figuras mantendo sua forma</w:t>
      </w:r>
      <w:r>
        <w:rPr>
          <w:strike/>
          <w:color w:val="FF0000"/>
        </w:rPr>
        <w:t>! Vamos explorar</w:t>
      </w:r>
      <w:r>
        <w:rPr>
          <w:b/>
          <w:color w:val="008000"/>
        </w:rPr>
        <w:t>, explorando</w:t>
      </w:r>
      <w:r>
        <w:t xml:space="preserve"> o tamanho e a proporção de cada figura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2960)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tentou</w:t>
      </w:r>
      <w:r>
        <w:rPr>
          <w:b/>
          <w:color w:val="008000"/>
        </w:rPr>
        <w:t>Ao</w:t>
      </w:r>
      <w:r>
        <w:t xml:space="preserve"> aumentar o desenho de um personagem ou fazer uma versão menor de um cartaz</w:t>
      </w:r>
      <w:r>
        <w:rPr>
          <w:strike/>
          <w:color w:val="FF0000"/>
        </w:rPr>
        <w:t>? Isso tem tudo a ver com</w:t>
      </w:r>
      <w:r>
        <w:rPr>
          <w:b/>
          <w:color w:val="008000"/>
        </w:rPr>
        <w:t>, aplicam-se</w:t>
      </w:r>
      <w:r>
        <w:t xml:space="preserve"> os conceitos de ampliação e redução de figuras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2961)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Quando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ampliamos</w:t>
      </w:r>
      <w:r>
        <w:rPr>
          <w:b/>
          <w:color w:val="008000"/>
        </w:rPr>
        <w:t>ampliar</w:t>
      </w:r>
      <w:r>
        <w:t xml:space="preserve"> uma figura, </w:t>
      </w:r>
      <w:r>
        <w:rPr>
          <w:strike/>
          <w:color w:val="FF0000"/>
        </w:rPr>
        <w:t>aumentamos</w:t>
      </w:r>
      <w:r>
        <w:rPr>
          <w:b/>
          <w:color w:val="008000"/>
        </w:rPr>
        <w:t>seu tamanho aumenta, mas</w:t>
      </w:r>
      <w:r>
        <w:t xml:space="preserve"> o </w:t>
      </w:r>
      <w:r>
        <w:rPr>
          <w:strike/>
          <w:color w:val="FF0000"/>
        </w:rPr>
        <w:t>seu</w:t>
      </w:r>
      <w:r>
        <w:rPr>
          <w:b/>
          <w:color w:val="008000"/>
        </w:rPr>
        <w:t>formato</w:t>
      </w:r>
      <w:r>
        <w:t xml:space="preserve"> </w:t>
      </w:r>
      <w:r>
        <w:rPr>
          <w:strike/>
          <w:color w:val="FF0000"/>
        </w:rPr>
        <w:t>tamanho, mas mantendo</w:t>
      </w:r>
      <w:r>
        <w:rPr>
          <w:b/>
          <w:color w:val="008000"/>
        </w:rPr>
        <w:t>permanece</w:t>
      </w:r>
      <w:r>
        <w:t xml:space="preserve"> o mesmo</w:t>
      </w:r>
      <w:r>
        <w:rPr>
          <w:b/>
          <w:color w:val="008000"/>
        </w:rPr>
        <w:t>. Ao</w:t>
      </w:r>
      <w:r>
        <w:t xml:space="preserve"> </w:t>
      </w:r>
      <w:r>
        <w:rPr>
          <w:strike/>
          <w:color w:val="FF0000"/>
        </w:rPr>
        <w:t>formato. Quando</w:t>
      </w:r>
      <w:r>
        <w:rPr>
          <w:b/>
          <w:color w:val="008000"/>
        </w:rPr>
        <w:t>reduzir, o</w:t>
      </w:r>
      <w:r>
        <w:t xml:space="preserve"> </w:t>
      </w:r>
      <w:r>
        <w:rPr>
          <w:strike/>
          <w:color w:val="FF0000"/>
        </w:rPr>
        <w:t>reduzimos</w:t>
      </w:r>
      <w:r>
        <w:rPr>
          <w:b/>
          <w:color w:val="008000"/>
        </w:rPr>
        <w:t>tamanho diminui</w:t>
      </w:r>
      <w:r>
        <w:t xml:space="preserve">, </w:t>
      </w:r>
      <w:r>
        <w:rPr>
          <w:strike/>
          <w:color w:val="FF0000"/>
        </w:rPr>
        <w:t>diminuímos, mas também mantemos</w:t>
      </w:r>
      <w:r>
        <w:rPr>
          <w:b/>
          <w:color w:val="008000"/>
        </w:rPr>
        <w:t>mantendo</w:t>
      </w:r>
      <w:r>
        <w:t xml:space="preserve"> as proporções. </w:t>
      </w:r>
      <w:r>
        <w:rPr>
          <w:strike/>
          <w:color w:val="FF0000"/>
        </w:rPr>
        <w:t>Ou seja</w:t>
      </w:r>
      <w:r>
        <w:rPr>
          <w:b/>
          <w:color w:val="008000"/>
        </w:rPr>
        <w:t>Assim</w:t>
      </w:r>
      <w:r>
        <w:t xml:space="preserve">, a figura muda de tamanho, mas </w:t>
      </w:r>
      <w:r>
        <w:rPr>
          <w:strike/>
          <w:color w:val="FF0000"/>
        </w:rPr>
        <w:t>continua com</w:t>
      </w:r>
      <w:r>
        <w:rPr>
          <w:b/>
          <w:color w:val="008000"/>
        </w:rPr>
        <w:t>mantém</w:t>
      </w:r>
      <w:r>
        <w:t xml:space="preserve"> o mesmo formato, </w:t>
      </w:r>
      <w:r>
        <w:rPr>
          <w:strike/>
          <w:color w:val="FF0000"/>
        </w:rPr>
        <w:t>como se fosse</w:t>
      </w:r>
      <w:r>
        <w:rPr>
          <w:b/>
          <w:color w:val="008000"/>
        </w:rPr>
        <w:t>sendo</w:t>
      </w:r>
      <w:r>
        <w:t xml:space="preserve"> uma versão maior ou menor da original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2968)</w:t>
      </w:r>
    </w:p>
    <w:p>
      <w:r>
        <w:rPr>
          <w:b/>
        </w:rPr>
        <w:t xml:space="preserve">Resultado Visual: </w:t>
      </w:r>
      <w:r>
        <w:t xml:space="preserve">Compreender a ampliação e a redução </w:t>
      </w:r>
      <w:r>
        <w:rPr>
          <w:strike/>
          <w:color w:val="FF0000"/>
        </w:rPr>
        <w:t>ajuda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a desenvolver</w:t>
      </w:r>
      <w:r>
        <w:rPr>
          <w:b/>
          <w:color w:val="008000"/>
        </w:rPr>
        <w:t>para</w:t>
      </w:r>
      <w:r>
        <w:t xml:space="preserve"> o </w:t>
      </w:r>
      <w:r>
        <w:rPr>
          <w:strike/>
          <w:color w:val="FF0000"/>
        </w:rPr>
        <w:t>olhar</w:t>
      </w:r>
      <w:r>
        <w:rPr>
          <w:b/>
          <w:color w:val="008000"/>
        </w:rPr>
        <w:t>desenvolvimento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da percepção de</w:t>
      </w:r>
      <w:r>
        <w:t xml:space="preserve"> formas, proporções e medidas. </w:t>
      </w:r>
      <w:r>
        <w:rPr>
          <w:strike/>
          <w:color w:val="FF0000"/>
        </w:rPr>
        <w:t>Você</w:t>
      </w:r>
      <w:r>
        <w:rPr>
          <w:b/>
          <w:color w:val="008000"/>
        </w:rPr>
        <w:t>Esse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conhecimento</w:t>
      </w:r>
      <w:r>
        <w:t xml:space="preserve"> </w:t>
      </w:r>
      <w:r>
        <w:rPr>
          <w:strike/>
          <w:color w:val="FF0000"/>
        </w:rPr>
        <w:t>aprender a</w:t>
      </w:r>
      <w:r>
        <w:rPr>
          <w:b/>
          <w:color w:val="008000"/>
        </w:rPr>
        <w:t>permite</w:t>
      </w:r>
      <w:r>
        <w:t xml:space="preserve"> comparar tamanhos, calcular medidas e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 escalas de maneira prática</w:t>
      </w:r>
      <w:r>
        <w:rPr>
          <w:strike/>
          <w:color w:val="FF0000"/>
        </w:rPr>
        <w:t xml:space="preserve"> e divertida!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2958)</w:t>
      </w:r>
    </w:p>
    <w:p>
      <w:r>
        <w:rPr>
          <w:b/>
        </w:rPr>
        <w:t xml:space="preserve">Resultado Visual: </w:t>
      </w:r>
      <w:r>
        <w:t xml:space="preserve">Com as malhas quadriculadas, </w:t>
      </w:r>
      <w:r>
        <w:rPr>
          <w:strike/>
          <w:color w:val="FF0000"/>
        </w:rPr>
        <w:t>vamos</w:t>
      </w:r>
      <w:r>
        <w:rPr>
          <w:b/>
          <w:color w:val="008000"/>
        </w:rPr>
        <w:t>é possível</w:t>
      </w:r>
      <w:r>
        <w:t xml:space="preserve"> transformar figuras mantendo sua forma</w:t>
      </w:r>
      <w:r>
        <w:rPr>
          <w:strike/>
          <w:color w:val="FF0000"/>
        </w:rPr>
        <w:t>! Vamos explorar</w:t>
      </w:r>
      <w:r>
        <w:rPr>
          <w:b/>
          <w:color w:val="008000"/>
        </w:rPr>
        <w:t>, explorando</w:t>
      </w:r>
      <w:r>
        <w:t xml:space="preserve"> o tamanho e a proporção de cada figura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6 (Parágrafo: 2960)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tentou aumentar</w:t>
      </w:r>
      <w:r>
        <w:rPr>
          <w:b/>
          <w:color w:val="008000"/>
        </w:rPr>
        <w:t>Aumentar</w:t>
      </w:r>
      <w:r>
        <w:t xml:space="preserve"> o desenho de um personagem ou fazer uma versão menor de um cartaz</w:t>
      </w:r>
      <w:r>
        <w:rPr>
          <w:strike/>
          <w:color w:val="FF0000"/>
        </w:rPr>
        <w:t>? Isso</w:t>
      </w:r>
      <w:r>
        <w:t xml:space="preserve"> </w:t>
      </w:r>
      <w:r>
        <w:rPr>
          <w:strike/>
          <w:color w:val="FF0000"/>
        </w:rPr>
        <w:t>tem</w:t>
      </w:r>
      <w:r>
        <w:rPr>
          <w:b/>
          <w:color w:val="008000"/>
        </w:rPr>
        <w:t>está</w:t>
      </w:r>
      <w:r>
        <w:t xml:space="preserve"> </w:t>
      </w:r>
      <w:r>
        <w:rPr>
          <w:strike/>
          <w:color w:val="FF0000"/>
        </w:rPr>
        <w:t>tudo</w:t>
      </w:r>
      <w:r>
        <w:rPr>
          <w:b/>
          <w:color w:val="008000"/>
        </w:rPr>
        <w:t>relacionado</w:t>
      </w:r>
      <w:r>
        <w:t xml:space="preserve"> </w:t>
      </w:r>
      <w:r>
        <w:rPr>
          <w:strike/>
          <w:color w:val="FF0000"/>
        </w:rPr>
        <w:t>a ver com os</w:t>
      </w:r>
      <w:r>
        <w:rPr>
          <w:b/>
          <w:color w:val="008000"/>
        </w:rPr>
        <w:t>aos</w:t>
      </w:r>
      <w:r>
        <w:t xml:space="preserve"> conceitos de ampliação e redução de figuras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7 (Parágrafo: 2961)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Quando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ampliamos</w:t>
      </w:r>
      <w:r>
        <w:rPr>
          <w:b/>
          <w:color w:val="008000"/>
        </w:rPr>
        <w:t>ampliar</w:t>
      </w:r>
      <w:r>
        <w:t xml:space="preserve"> uma figura, </w:t>
      </w:r>
      <w:r>
        <w:rPr>
          <w:strike/>
          <w:color w:val="FF0000"/>
        </w:rPr>
        <w:t>aumentamos</w:t>
      </w:r>
      <w:r>
        <w:rPr>
          <w:b/>
          <w:color w:val="008000"/>
        </w:rPr>
        <w:t>seu tamanho aumenta, mas</w:t>
      </w:r>
      <w:r>
        <w:t xml:space="preserve"> o </w:t>
      </w:r>
      <w:r>
        <w:rPr>
          <w:strike/>
          <w:color w:val="FF0000"/>
        </w:rPr>
        <w:t>seu</w:t>
      </w:r>
      <w:r>
        <w:rPr>
          <w:b/>
          <w:color w:val="008000"/>
        </w:rPr>
        <w:t>formato</w:t>
      </w:r>
      <w:r>
        <w:t xml:space="preserve"> </w:t>
      </w:r>
      <w:r>
        <w:rPr>
          <w:strike/>
          <w:color w:val="FF0000"/>
        </w:rPr>
        <w:t>tamanho, mas mantendo</w:t>
      </w:r>
      <w:r>
        <w:rPr>
          <w:b/>
          <w:color w:val="008000"/>
        </w:rPr>
        <w:t>permanece</w:t>
      </w:r>
      <w:r>
        <w:t xml:space="preserve"> o mesmo</w:t>
      </w:r>
      <w:r>
        <w:rPr>
          <w:b/>
          <w:color w:val="008000"/>
        </w:rPr>
        <w:t>. Ao</w:t>
      </w:r>
      <w:r>
        <w:t xml:space="preserve"> </w:t>
      </w:r>
      <w:r>
        <w:rPr>
          <w:strike/>
          <w:color w:val="FF0000"/>
        </w:rPr>
        <w:t>formato. Quando</w:t>
      </w:r>
      <w:r>
        <w:rPr>
          <w:b/>
          <w:color w:val="008000"/>
        </w:rPr>
        <w:t>reduzir, o</w:t>
      </w:r>
      <w:r>
        <w:t xml:space="preserve"> </w:t>
      </w:r>
      <w:r>
        <w:rPr>
          <w:strike/>
          <w:color w:val="FF0000"/>
        </w:rPr>
        <w:t>reduzimos, diminuímos</w:t>
      </w:r>
      <w:r>
        <w:rPr>
          <w:b/>
          <w:color w:val="008000"/>
        </w:rPr>
        <w:t>tamanho diminui</w:t>
      </w:r>
      <w:r>
        <w:t>, mas</w:t>
      </w:r>
      <w:r>
        <w:rPr>
          <w:strike/>
          <w:color w:val="FF0000"/>
        </w:rPr>
        <w:t xml:space="preserve"> também mantemos</w:t>
      </w:r>
      <w:r>
        <w:t xml:space="preserve"> as proporções</w:t>
      </w:r>
      <w:r>
        <w:rPr>
          <w:b/>
          <w:color w:val="008000"/>
        </w:rPr>
        <w:t xml:space="preserve"> são mantidas</w:t>
      </w:r>
      <w:r>
        <w:t xml:space="preserve">. </w:t>
      </w:r>
      <w:r>
        <w:rPr>
          <w:strike/>
          <w:color w:val="FF0000"/>
        </w:rPr>
        <w:t>Ou seja</w:t>
      </w:r>
      <w:r>
        <w:rPr>
          <w:b/>
          <w:color w:val="008000"/>
        </w:rPr>
        <w:t>Assim</w:t>
      </w:r>
      <w:r>
        <w:t xml:space="preserve">, a figura muda de tamanho, mas </w:t>
      </w:r>
      <w:r>
        <w:rPr>
          <w:strike/>
          <w:color w:val="FF0000"/>
        </w:rPr>
        <w:t>continua com</w:t>
      </w:r>
      <w:r>
        <w:rPr>
          <w:b/>
          <w:color w:val="008000"/>
        </w:rPr>
        <w:t>mantém</w:t>
      </w:r>
      <w:r>
        <w:t xml:space="preserve"> o </w:t>
      </w:r>
      <w:r>
        <w:rPr>
          <w:strike/>
          <w:color w:val="FF0000"/>
        </w:rPr>
        <w:t xml:space="preserve">mesmo </w:t>
      </w:r>
      <w:r>
        <w:t>formato</w:t>
      </w:r>
      <w:r>
        <w:rPr>
          <w:strike/>
          <w:color w:val="FF0000"/>
        </w:rPr>
        <w:t>, como se fosse uma versão maior ou menor da</w:t>
      </w:r>
      <w:r>
        <w:t xml:space="preserve"> original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8 (Parágrafo: 2966)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 até no</w:t>
      </w:r>
      <w:r>
        <w:rPr>
          <w:b/>
          <w:color w:val="008000"/>
        </w:rPr>
        <w:t>No</w:t>
      </w:r>
      <w:r>
        <w:t xml:space="preserve"> celular, ao dar zoom em uma imagem</w:t>
      </w:r>
      <w:r>
        <w:rPr>
          <w:strike/>
          <w:color w:val="FF0000"/>
        </w:rPr>
        <w:t>!</w:t>
      </w:r>
      <w:r>
        <w:rPr>
          <w:b/>
          <w:color w:val="008000"/>
        </w:rPr>
        <w:t>, também se utiliza esse conceito.</w:t>
      </w:r>
    </w:p>
    <w:p>
      <w:r>
        <w:t>------------------------------</w:t>
      </w:r>
    </w:p>
    <w:p>
      <w:r>
        <w:rPr>
          <w:b/>
        </w:rPr>
        <w:t>Item de Correção 9 (Parágrafo: 2968)</w:t>
      </w:r>
    </w:p>
    <w:p>
      <w:r>
        <w:rPr>
          <w:b/>
        </w:rPr>
        <w:t xml:space="preserve">Resultado Visual: </w:t>
      </w:r>
      <w:r>
        <w:t xml:space="preserve">Compreender a ampliação e a redução </w:t>
      </w:r>
      <w:r>
        <w:rPr>
          <w:strike/>
          <w:color w:val="FF0000"/>
        </w:rPr>
        <w:t>ajuda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a desenvolver</w:t>
      </w:r>
      <w:r>
        <w:rPr>
          <w:b/>
          <w:color w:val="008000"/>
        </w:rPr>
        <w:t>para</w:t>
      </w:r>
      <w:r>
        <w:t xml:space="preserve"> o </w:t>
      </w:r>
      <w:r>
        <w:rPr>
          <w:strike/>
          <w:color w:val="FF0000"/>
        </w:rPr>
        <w:t>olhar</w:t>
      </w:r>
      <w:r>
        <w:rPr>
          <w:b/>
          <w:color w:val="008000"/>
        </w:rPr>
        <w:t>desenvolvimento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da percepção de</w:t>
      </w:r>
      <w:r>
        <w:t xml:space="preserve"> formas, proporções e medidas. </w:t>
      </w:r>
      <w:r>
        <w:rPr>
          <w:strike/>
          <w:color w:val="FF0000"/>
        </w:rPr>
        <w:t>Você</w:t>
      </w:r>
      <w:r>
        <w:rPr>
          <w:b/>
          <w:color w:val="008000"/>
        </w:rPr>
        <w:t>Esse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conhecimento</w:t>
      </w:r>
      <w:r>
        <w:t xml:space="preserve"> </w:t>
      </w:r>
      <w:r>
        <w:rPr>
          <w:strike/>
          <w:color w:val="FF0000"/>
        </w:rPr>
        <w:t>aprender a</w:t>
      </w:r>
      <w:r>
        <w:rPr>
          <w:b/>
          <w:color w:val="008000"/>
        </w:rPr>
        <w:t>permite</w:t>
      </w:r>
      <w:r>
        <w:t xml:space="preserve"> comparar tamanhos, calcular medidas e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 escalas de maneira prática</w:t>
      </w:r>
      <w:r>
        <w:rPr>
          <w:strike/>
          <w:color w:val="FF0000"/>
        </w:rPr>
        <w:t xml:space="preserve"> e divertida!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119</w:t>
      </w:r>
    </w:p>
    <w:p>
      <w:r>
        <w:rPr>
          <w:b/>
        </w:rPr>
        <w:t>Item de Correção 1 (Parágrafo: 2992)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Ao entender</w:t>
      </w:r>
      <w:r>
        <w:rPr>
          <w:b/>
          <w:color w:val="008000"/>
        </w:rPr>
        <w:t>Compreender</w:t>
      </w:r>
      <w:r>
        <w:t xml:space="preserve"> como ampliar e reduzir figuras mantendo as proporções</w:t>
      </w:r>
      <w:r>
        <w:rPr>
          <w:strike/>
          <w:color w:val="FF0000"/>
        </w:rPr>
        <w:t>, você</w:t>
      </w:r>
      <w:r>
        <w:t xml:space="preserve"> </w:t>
      </w:r>
      <w:r>
        <w:rPr>
          <w:strike/>
          <w:color w:val="FF0000"/>
        </w:rPr>
        <w:t>desenvolve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seu</w:t>
      </w:r>
      <w:r>
        <w:rPr>
          <w:b/>
          <w:color w:val="008000"/>
        </w:rPr>
        <w:t>para o desenvolvimento do</w:t>
      </w:r>
      <w:r>
        <w:t xml:space="preserve"> raciocínio geométrico e </w:t>
      </w:r>
      <w:r>
        <w:rPr>
          <w:strike/>
          <w:color w:val="FF0000"/>
        </w:rPr>
        <w:t>aprende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usar medidas de forma</w:t>
      </w:r>
      <w:r>
        <w:rPr>
          <w:b/>
          <w:color w:val="008000"/>
        </w:rPr>
        <w:t>uso</w:t>
      </w:r>
      <w:r>
        <w:t xml:space="preserve"> mais </w:t>
      </w:r>
      <w:r>
        <w:rPr>
          <w:strike/>
          <w:color w:val="FF0000"/>
        </w:rPr>
        <w:t>precisa</w:t>
      </w:r>
      <w:r>
        <w:rPr>
          <w:b/>
          <w:color w:val="008000"/>
        </w:rPr>
        <w:t>preciso</w:t>
      </w:r>
      <w:r>
        <w:t xml:space="preserve"> e </w:t>
      </w:r>
      <w:r>
        <w:rPr>
          <w:strike/>
          <w:color w:val="FF0000"/>
        </w:rPr>
        <w:t>lógica</w:t>
      </w:r>
      <w:r>
        <w:rPr>
          <w:b/>
          <w:color w:val="008000"/>
        </w:rPr>
        <w:t>lógico das medidas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2992)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Ao entender</w:t>
      </w:r>
      <w:r>
        <w:rPr>
          <w:b/>
          <w:color w:val="008000"/>
        </w:rPr>
        <w:t>Compreender</w:t>
      </w:r>
      <w:r>
        <w:t xml:space="preserve"> como ampliar e reduzir figuras mantendo as proporções</w:t>
      </w:r>
      <w:r>
        <w:rPr>
          <w:strike/>
          <w:color w:val="FF0000"/>
        </w:rPr>
        <w:t>, você</w:t>
      </w:r>
      <w:r>
        <w:t xml:space="preserve"> </w:t>
      </w:r>
      <w:r>
        <w:rPr>
          <w:strike/>
          <w:color w:val="FF0000"/>
        </w:rPr>
        <w:t>desenvolve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seu</w:t>
      </w:r>
      <w:r>
        <w:rPr>
          <w:b/>
          <w:color w:val="008000"/>
        </w:rPr>
        <w:t>para o desenvolvimento do</w:t>
      </w:r>
      <w:r>
        <w:t xml:space="preserve"> raciocínio geométrico e </w:t>
      </w:r>
      <w:r>
        <w:rPr>
          <w:strike/>
          <w:color w:val="FF0000"/>
        </w:rPr>
        <w:t>aprende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usar medidas de forma</w:t>
      </w:r>
      <w:r>
        <w:rPr>
          <w:b/>
          <w:color w:val="008000"/>
        </w:rPr>
        <w:t>uso</w:t>
      </w:r>
      <w:r>
        <w:t xml:space="preserve"> mais </w:t>
      </w:r>
      <w:r>
        <w:rPr>
          <w:strike/>
          <w:color w:val="FF0000"/>
        </w:rPr>
        <w:t>precisa</w:t>
      </w:r>
      <w:r>
        <w:rPr>
          <w:b/>
          <w:color w:val="008000"/>
        </w:rPr>
        <w:t>preciso</w:t>
      </w:r>
      <w:r>
        <w:t xml:space="preserve"> e </w:t>
      </w:r>
      <w:r>
        <w:rPr>
          <w:strike/>
          <w:color w:val="FF0000"/>
        </w:rPr>
        <w:t>lógica</w:t>
      </w:r>
      <w:r>
        <w:rPr>
          <w:b/>
          <w:color w:val="008000"/>
        </w:rPr>
        <w:t>lógico das medidas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3003)</w:t>
      </w:r>
    </w:p>
    <w:p>
      <w:r>
        <w:rPr>
          <w:b/>
        </w:rPr>
        <w:t xml:space="preserve">Resultado Visual: </w:t>
      </w:r>
      <w:r>
        <w:t xml:space="preserve">A figura B é a única que representa uma ampliação na escala </w:t>
      </w:r>
      <w:r>
        <w:rPr>
          <w:b/>
          <w:color w:val="008000"/>
        </w:rPr>
        <w:t>2:</w:t>
      </w:r>
      <w:r>
        <w:t>1</w:t>
      </w:r>
      <w:r>
        <w:rPr>
          <w:strike/>
          <w:color w:val="FF0000"/>
        </w:rPr>
        <w:t xml:space="preserve">:2 </w:t>
      </w:r>
      <w:r>
        <w:rPr>
          <w:b/>
          <w:color w:val="008000"/>
        </w:rPr>
        <w:t xml:space="preserve">, </w:t>
      </w:r>
      <w:r>
        <w:t>pois conserva a forma da original, apenas com dimensões maiores.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</w:t>
      </w:r>
    </w:p>
    <w:p>
      <w:r>
        <w:rPr>
          <w:b/>
        </w:rPr>
        <w:t>Item de Correção 1 (Parágrafo: 304)</w:t>
      </w:r>
    </w:p>
    <w:p>
      <w:r>
        <w:rPr>
          <w:b/>
        </w:rPr>
        <w:t xml:space="preserve">Resultado Visual: </w:t>
      </w:r>
      <w:r>
        <w:t xml:space="preserve">Frações com denominador 10, 100 ou </w:t>
      </w:r>
      <w:r>
        <w:rPr>
          <w:strike/>
          <w:color w:val="FF0000"/>
        </w:rPr>
        <w:t>1000 quaisquer frações</w:t>
      </w:r>
      <w:r>
        <w:rPr>
          <w:b/>
          <w:color w:val="008000"/>
        </w:rPr>
        <w:t>1 000</w:t>
      </w:r>
      <w:r>
        <w:t xml:space="preserve"> podem ser escritas como decimais:</w:t>
      </w:r>
    </w:p>
    <w:p>
      <w:r>
        <w:t>------------------------------</w:t>
      </w:r>
    </w:p>
    <w:p>
      <w:r>
        <w:rPr>
          <w:b/>
        </w:rPr>
        <w:t>Item de Correção 2 (Parágrafo: 304)</w:t>
      </w:r>
    </w:p>
    <w:p>
      <w:r>
        <w:rPr>
          <w:b/>
        </w:rPr>
        <w:t xml:space="preserve">Resultado Visual: </w:t>
      </w:r>
      <w:r>
        <w:t xml:space="preserve">Sim! Frações com denominador 10, 100 ou </w:t>
      </w:r>
      <w:r>
        <w:rPr>
          <w:strike/>
          <w:color w:val="FF0000"/>
        </w:rPr>
        <w:t>1000</w:t>
      </w:r>
      <w:r>
        <w:rPr>
          <w:b/>
          <w:color w:val="008000"/>
        </w:rPr>
        <w:t>1 000, assim como</w:t>
      </w:r>
      <w:r>
        <w:t xml:space="preserve"> quaisquer frações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podem ser escritas como decimais:</w:t>
      </w:r>
    </w:p>
    <w:p>
      <w:r>
        <w:t>------------------------------</w:t>
      </w:r>
    </w:p>
    <w:p>
      <w:r>
        <w:rPr>
          <w:b/>
        </w:rPr>
        <w:t>Item de Correção 3 (Parágrafo: 299)</w:t>
      </w:r>
    </w:p>
    <w:p>
      <w:r>
        <w:rPr>
          <w:b/>
        </w:rPr>
        <w:t xml:space="preserve">Resultado Visual: </w:t>
      </w:r>
      <w:r>
        <w:t xml:space="preserve">Aprender sobre porcentagem e dinheiro </w:t>
      </w:r>
      <w:r>
        <w:rPr>
          <w:strike/>
          <w:color w:val="FF0000"/>
        </w:rPr>
        <w:t>é</w:t>
      </w:r>
      <w:r>
        <w:rPr>
          <w:b/>
          <w:color w:val="008000"/>
        </w:rPr>
        <w:t>ajuda</w:t>
      </w:r>
      <w:r>
        <w:t xml:space="preserve"> </w:t>
      </w:r>
      <w:r>
        <w:rPr>
          <w:strike/>
          <w:color w:val="FF0000"/>
        </w:rPr>
        <w:t>como ter superpoderes para</w:t>
      </w:r>
      <w:r>
        <w:rPr>
          <w:b/>
          <w:color w:val="008000"/>
        </w:rPr>
        <w:t>a</w:t>
      </w:r>
      <w:r>
        <w:t xml:space="preserve"> entender e controlar o que </w:t>
      </w:r>
      <w:r>
        <w:rPr>
          <w:strike/>
          <w:color w:val="FF0000"/>
        </w:rPr>
        <w:t>você</w:t>
      </w:r>
      <w:r>
        <w:rPr>
          <w:b/>
          <w:color w:val="008000"/>
        </w:rPr>
        <w:t>se</w:t>
      </w:r>
      <w:r>
        <w:t xml:space="preserve"> gasta e o que </w:t>
      </w:r>
      <w:r>
        <w:rPr>
          <w:b/>
          <w:color w:val="008000"/>
        </w:rPr>
        <w:t xml:space="preserve">se </w:t>
      </w:r>
      <w:r>
        <w:t>economiza</w:t>
      </w:r>
      <w:r>
        <w:rPr>
          <w:strike/>
          <w:color w:val="FF0000"/>
        </w:rPr>
        <w:t>! Vamos</w:t>
      </w:r>
      <w:r>
        <w:rPr>
          <w:b/>
          <w:color w:val="008000"/>
        </w:rPr>
        <w:t>. Assim, é</w:t>
      </w:r>
      <w:r>
        <w:t xml:space="preserve"> </w:t>
      </w:r>
      <w:r>
        <w:rPr>
          <w:strike/>
          <w:color w:val="FF0000"/>
        </w:rPr>
        <w:t>juntos descobrir como</w:t>
      </w:r>
      <w:r>
        <w:rPr>
          <w:b/>
          <w:color w:val="008000"/>
        </w:rPr>
        <w:t>possível</w:t>
      </w:r>
      <w:r>
        <w:t xml:space="preserve"> usar essas habilidades no </w:t>
      </w:r>
      <w:r>
        <w:rPr>
          <w:strike/>
          <w:color w:val="FF0000"/>
        </w:rPr>
        <w:t xml:space="preserve">nosso </w:t>
      </w:r>
      <w:r>
        <w:t>dia a dia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120</w:t>
      </w:r>
    </w:p>
    <w:p>
      <w:r>
        <w:rPr>
          <w:b/>
        </w:rPr>
        <w:t>Item de Correção 1 (Parágrafo: 3015)</w:t>
      </w:r>
    </w:p>
    <w:p>
      <w:r>
        <w:rPr>
          <w:b/>
        </w:rPr>
        <w:t xml:space="preserve">Resultado Visual: </w:t>
      </w:r>
      <w:r>
        <w:t>Depois, experimente reduzir dividindo os lados pela metade. Assim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você visualiza a mudança de tamanho mantendo a forma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3033)</w:t>
      </w:r>
    </w:p>
    <w:p>
      <w:r>
        <w:rPr>
          <w:b/>
        </w:rPr>
        <w:t xml:space="preserve">Resultado Visual: </w:t>
      </w:r>
      <w:r>
        <w:t xml:space="preserve">Comparar proporções e trabalhar com razão de semelhança fortalece o raciocínio geométrico e amplia a compreensão de escalas, transformações e proporções no </w:t>
      </w:r>
      <w:r>
        <w:rPr>
          <w:strike/>
          <w:color w:val="FF0000"/>
        </w:rPr>
        <w:t>cotidiano</w:t>
      </w:r>
      <w:r>
        <w:rPr>
          <w:b/>
          <w:color w:val="008000"/>
        </w:rPr>
        <w:t>dia a dia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121</w:t>
      </w:r>
    </w:p>
    <w:p>
      <w:r>
        <w:rPr>
          <w:b/>
        </w:rPr>
        <w:t>Item de Correção 1 (Parágrafo: 3036)</w:t>
      </w:r>
    </w:p>
    <w:p>
      <w:r>
        <w:rPr>
          <w:b/>
        </w:rPr>
        <w:t xml:space="preserve">Resultado Visual: </w:t>
      </w:r>
      <w:r>
        <w:t xml:space="preserve">Já a figura amarela representa uma ampliação da figura alaranjada, pois seus lados </w:t>
      </w:r>
      <w:r>
        <w:rPr>
          <w:strike/>
          <w:color w:val="FF0000"/>
        </w:rPr>
        <w:t>são</w:t>
      </w:r>
      <w:r>
        <w:rPr>
          <w:b/>
          <w:color w:val="008000"/>
        </w:rPr>
        <w:t>têm</w:t>
      </w:r>
      <w:r>
        <w:t xml:space="preserve"> o dobro do comprimento dos lados da figura original.</w:t>
      </w:r>
    </w:p>
    <w:p>
      <w:r>
        <w:t>------------------------------</w:t>
      </w:r>
    </w:p>
    <w:p>
      <w:r>
        <w:rPr>
          <w:b/>
        </w:rPr>
        <w:t>Item de Correção 2 (Parágrafo: 3042)</w:t>
      </w:r>
    </w:p>
    <w:p>
      <w:r>
        <w:rPr>
          <w:b/>
        </w:rPr>
        <w:t xml:space="preserve">Resultado Visual: </w:t>
      </w:r>
      <w:r>
        <w:t xml:space="preserve">nas quais os estudantes sejam incentivados a ampliar ou reduzir figuras utilizando fatores de escala como </w:t>
      </w:r>
      <w:r>
        <w:rPr>
          <w:strike/>
          <w:color w:val="FF0000"/>
        </w:rPr>
        <w:t>2x</w:t>
      </w:r>
      <w:r>
        <w:rPr>
          <w:b/>
          <w:color w:val="008000"/>
        </w:rPr>
        <w:t>2</w:t>
      </w:r>
      <w:r>
        <w:t xml:space="preserve">, </w:t>
      </w:r>
      <w:r>
        <w:rPr>
          <w:strike/>
          <w:color w:val="FF0000"/>
        </w:rPr>
        <w:t>3x</w:t>
      </w:r>
      <w:r>
        <w:rPr>
          <w:b/>
          <w:color w:val="008000"/>
        </w:rPr>
        <w:t>3</w:t>
      </w:r>
      <w:r>
        <w:t xml:space="preserve"> ou ½.</w:t>
      </w:r>
    </w:p>
    <w:p>
      <w:r>
        <w:t>------------------------------</w:t>
      </w:r>
    </w:p>
    <w:p>
      <w:r>
        <w:rPr>
          <w:b/>
        </w:rPr>
        <w:t>Item de Correção 3 (Parágrafo: 3048)</w:t>
      </w:r>
    </w:p>
    <w:p>
      <w:r>
        <w:rPr>
          <w:b/>
        </w:rPr>
        <w:t xml:space="preserve">Resultado Visual: </w:t>
      </w:r>
      <w:r>
        <w:t>É essencial orientar os estudantes a observarem as relações entre os lados, compararem</w:t>
      </w:r>
      <w:r>
        <w:rPr>
          <w:b/>
          <w:color w:val="008000"/>
        </w:rPr>
        <w:t xml:space="preserve"> o</w:t>
      </w:r>
      <w:r>
        <w:t xml:space="preserve"> número de quadradinhos utilizados e compreenderem que, mesmo com a redução, a figura precisa manter sua forma original, ou seja, ser semelhante à anterior.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122</w:t>
      </w:r>
    </w:p>
    <w:p>
      <w:r>
        <w:rPr>
          <w:b/>
        </w:rPr>
        <w:t>Item de Correção 1 (Parágrafo: 3057)</w:t>
      </w:r>
    </w:p>
    <w:p>
      <w:r>
        <w:rPr>
          <w:b/>
        </w:rPr>
        <w:t xml:space="preserve">Resultado Visual: </w:t>
      </w:r>
      <w:r>
        <w:t>A figura original tem 2 quadradinhos de largura por 2 de altura (4 quadradinhos). A figura da alternativa B tem 4 quadradinhos de largura por 4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de altura, totalizando 16 quadradinhos, ou seja, foi ampliada de forma proporcional (escala de ampliação 2:1), mantendo os ângulos e a forma geral da figura.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124</w:t>
      </w:r>
    </w:p>
    <w:p>
      <w:r>
        <w:rPr>
          <w:b/>
        </w:rPr>
        <w:t>Item de Correção 1 (Parágrafo: 3103)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representação</w:t>
      </w:r>
      <w:r>
        <w:rPr>
          <w:b/>
          <w:color w:val="008000"/>
        </w:rPr>
        <w:t>Representação</w:t>
      </w:r>
      <w:r>
        <w:t xml:space="preserve"> de dois triângulos, </w:t>
      </w:r>
      <w:r>
        <w:rPr>
          <w:strike/>
          <w:color w:val="FF0000"/>
        </w:rPr>
        <w:t>onde</w:t>
      </w:r>
      <w:r>
        <w:rPr>
          <w:b/>
          <w:color w:val="008000"/>
        </w:rPr>
        <w:t>em que um</w:t>
      </w:r>
      <w:r>
        <w:t xml:space="preserve"> é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a ampliação do outro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125</w:t>
      </w:r>
    </w:p>
    <w:p>
      <w:r>
        <w:rPr>
          <w:b/>
        </w:rPr>
        <w:t>Item de Correção 1 (Parágrafo: 3141)</w:t>
      </w:r>
    </w:p>
    <w:p>
      <w:r>
        <w:rPr>
          <w:b/>
        </w:rPr>
        <w:t xml:space="preserve">Resultado Visual: </w:t>
      </w:r>
      <w:r>
        <w:t xml:space="preserve">Embora </w:t>
      </w:r>
      <w:r>
        <w:rPr>
          <w:strike/>
          <w:color w:val="FF0000"/>
        </w:rPr>
        <w:t>as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figuras</w:t>
      </w:r>
      <w:r>
        <w:rPr>
          <w:b/>
          <w:color w:val="008000"/>
        </w:rPr>
        <w:t>figura</w:t>
      </w:r>
      <w:r>
        <w:t xml:space="preserve"> 3 </w:t>
      </w:r>
      <w:r>
        <w:rPr>
          <w:strike/>
          <w:color w:val="FF0000"/>
        </w:rPr>
        <w:t>tenham</w:t>
      </w:r>
      <w:r>
        <w:rPr>
          <w:b/>
          <w:color w:val="008000"/>
        </w:rPr>
        <w:t>tenha</w:t>
      </w:r>
      <w:r>
        <w:t xml:space="preserve"> a mesma forma, </w:t>
      </w:r>
      <w:r>
        <w:rPr>
          <w:strike/>
          <w:color w:val="FF0000"/>
        </w:rPr>
        <w:t>elas</w:t>
      </w:r>
      <w:r>
        <w:rPr>
          <w:b/>
          <w:color w:val="008000"/>
        </w:rPr>
        <w:t>ela</w:t>
      </w:r>
      <w:r>
        <w:t xml:space="preserve"> não </w:t>
      </w:r>
      <w:r>
        <w:rPr>
          <w:strike/>
          <w:color w:val="FF0000"/>
        </w:rPr>
        <w:t>têm</w:t>
      </w:r>
      <w:r>
        <w:rPr>
          <w:b/>
          <w:color w:val="008000"/>
        </w:rPr>
        <w:t>tem</w:t>
      </w:r>
      <w:r>
        <w:t xml:space="preserve"> o mesmo tamanho, e dizer que "são proporcionais" é incorreto.</w:t>
      </w:r>
    </w:p>
    <w:p>
      <w:r>
        <w:t>------------------------------</w:t>
      </w:r>
    </w:p>
    <w:p>
      <w:r>
        <w:rPr>
          <w:b/>
        </w:rPr>
        <w:t>Item de Correção 2 (Parágrafo: 3142)</w:t>
      </w:r>
    </w:p>
    <w:p>
      <w:r>
        <w:rPr>
          <w:b/>
        </w:rPr>
        <w:t xml:space="preserve">Resultado Visual: </w:t>
      </w:r>
      <w:r>
        <w:t xml:space="preserve">As duas figuras são semelhantes, pois todos os lados da figura </w:t>
      </w:r>
      <w:r>
        <w:rPr>
          <w:strike/>
          <w:color w:val="FF0000"/>
        </w:rPr>
        <w:t>2</w:t>
      </w:r>
      <w:r>
        <w:rPr>
          <w:b/>
          <w:color w:val="008000"/>
        </w:rPr>
        <w:t>4</w:t>
      </w:r>
      <w:r>
        <w:t xml:space="preserve"> são o dobro dos da figura </w:t>
      </w:r>
      <w:r>
        <w:rPr>
          <w:strike/>
          <w:color w:val="FF0000"/>
        </w:rPr>
        <w:t>A</w:t>
      </w:r>
      <w:r>
        <w:rPr>
          <w:b/>
          <w:color w:val="008000"/>
        </w:rPr>
        <w:t>1</w:t>
      </w:r>
      <w:r>
        <w:t xml:space="preserve">. Como houve ampliação proporcional dos lados e os ângulos correspondentes se mantêm iguais, podemos afirmar que os </w:t>
      </w:r>
      <w:r>
        <w:rPr>
          <w:strike/>
          <w:color w:val="FF0000"/>
        </w:rPr>
        <w:t>triângulos</w:t>
      </w:r>
      <w:r>
        <w:rPr>
          <w:b/>
          <w:color w:val="008000"/>
        </w:rPr>
        <w:t>retângulos</w:t>
      </w:r>
      <w:r>
        <w:t xml:space="preserve"> são semelhantes: mesma forma, tamanhos diferentes, ângulos congruentes e lados proporcionais. Essa é a definição de figuras semelhantes.</w:t>
      </w:r>
    </w:p>
    <w:p>
      <w:r>
        <w:t>------------------------------</w:t>
      </w:r>
    </w:p>
    <w:p>
      <w:r>
        <w:rPr>
          <w:b/>
        </w:rPr>
        <w:t>Item de Correção 3 (Parágrafo: 3143)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Não  </w:t>
      </w:r>
      <w:r>
        <w:rPr>
          <w:b/>
          <w:color w:val="008000"/>
        </w:rPr>
        <w:t xml:space="preserve">Isso não </w:t>
      </w:r>
      <w:r>
        <w:t>ocorre em ampliações proporcionais.</w:t>
      </w:r>
    </w:p>
    <w:p>
      <w:r>
        <w:t>------------------------------</w:t>
      </w:r>
    </w:p>
    <w:p>
      <w:r>
        <w:rPr>
          <w:b/>
        </w:rPr>
        <w:t>Item de Correção 4 (Parágrafo: 3144)</w:t>
      </w:r>
    </w:p>
    <w:p>
      <w:r>
        <w:rPr>
          <w:b/>
        </w:rPr>
        <w:t xml:space="preserve">Resultado Visual: </w:t>
      </w:r>
      <w:r>
        <w:t>O estudante deve comparar o retângulo original (número 1) com os demais (2, 3</w:t>
      </w:r>
      <w:r>
        <w:rPr>
          <w:strike/>
          <w:color w:val="FF0000"/>
        </w:rPr>
        <w:t xml:space="preserve"> e </w:t>
      </w:r>
      <w:r>
        <w:rPr>
          <w:b/>
          <w:color w:val="008000"/>
        </w:rPr>
        <w:t xml:space="preserve">, </w:t>
      </w:r>
      <w:r>
        <w:t>4 e 5</w:t>
      </w:r>
      <w:r>
        <w:rPr>
          <w:strike/>
          <w:color w:val="FF0000"/>
        </w:rPr>
        <w:t>)</w:t>
      </w:r>
      <w:r>
        <w:rPr>
          <w:b/>
          <w:color w:val="008000"/>
        </w:rPr>
        <w:t>).</w:t>
      </w:r>
    </w:p>
    <w:p>
      <w:r>
        <w:t>------------------------------</w:t>
      </w:r>
    </w:p>
    <w:p>
      <w:r>
        <w:rPr>
          <w:b/>
        </w:rPr>
        <w:t>Item de Correção 5 (Parágrafo: 3140)</w:t>
      </w:r>
    </w:p>
    <w:p>
      <w:r>
        <w:rPr>
          <w:b/>
        </w:rPr>
        <w:t xml:space="preserve">Resultado Visual: </w:t>
      </w:r>
      <w:r>
        <w:t>A figura 2 realmente é maior, mas</w:t>
      </w:r>
      <w:r>
        <w:rPr>
          <w:b/>
          <w:color w:val="008000"/>
        </w:rPr>
        <w:t xml:space="preserve"> não</w:t>
      </w:r>
      <w:r>
        <w:t xml:space="preserve"> mantém a mesma forma da figura 1, pois houve </w:t>
      </w:r>
      <w:r>
        <w:rPr>
          <w:strike/>
          <w:color w:val="FF0000"/>
        </w:rPr>
        <w:t xml:space="preserve">apenas </w:t>
      </w:r>
      <w:r>
        <w:t>uma ampliação sem ser proporcional.</w:t>
      </w:r>
    </w:p>
    <w:p>
      <w:r>
        <w:t>------------------------------</w:t>
      </w:r>
    </w:p>
    <w:p>
      <w:r>
        <w:rPr>
          <w:b/>
        </w:rPr>
        <w:t>Item de Correção 6 (Parágrafo: 3141)</w:t>
      </w:r>
    </w:p>
    <w:p>
      <w:r>
        <w:rPr>
          <w:b/>
        </w:rPr>
        <w:t xml:space="preserve">Resultado Visual: </w:t>
      </w:r>
      <w:r>
        <w:t xml:space="preserve">Embora </w:t>
      </w:r>
      <w:r>
        <w:rPr>
          <w:strike/>
          <w:color w:val="FF0000"/>
        </w:rPr>
        <w:t>as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figuras</w:t>
      </w:r>
      <w:r>
        <w:rPr>
          <w:b/>
          <w:color w:val="008000"/>
        </w:rPr>
        <w:t>figura</w:t>
      </w:r>
      <w:r>
        <w:t xml:space="preserve"> 3 </w:t>
      </w:r>
      <w:r>
        <w:rPr>
          <w:strike/>
          <w:color w:val="FF0000"/>
        </w:rPr>
        <w:t>tenham</w:t>
      </w:r>
      <w:r>
        <w:rPr>
          <w:b/>
          <w:color w:val="008000"/>
        </w:rPr>
        <w:t>tenha</w:t>
      </w:r>
      <w:r>
        <w:t xml:space="preserve"> a mesma forma, </w:t>
      </w:r>
      <w:r>
        <w:rPr>
          <w:strike/>
          <w:color w:val="FF0000"/>
        </w:rPr>
        <w:t>elas</w:t>
      </w:r>
      <w:r>
        <w:rPr>
          <w:b/>
          <w:color w:val="008000"/>
        </w:rPr>
        <w:t>ela</w:t>
      </w:r>
      <w:r>
        <w:t xml:space="preserve"> não </w:t>
      </w:r>
      <w:r>
        <w:rPr>
          <w:strike/>
          <w:color w:val="FF0000"/>
        </w:rPr>
        <w:t>têm</w:t>
      </w:r>
      <w:r>
        <w:rPr>
          <w:b/>
          <w:color w:val="008000"/>
        </w:rPr>
        <w:t>tem</w:t>
      </w:r>
      <w:r>
        <w:t xml:space="preserve"> o mesmo tamanho, e dizer que "são proporcionais" é incorreto.</w:t>
      </w:r>
    </w:p>
    <w:p>
      <w:r>
        <w:t>------------------------------</w:t>
      </w:r>
    </w:p>
    <w:p>
      <w:r>
        <w:rPr>
          <w:b/>
        </w:rPr>
        <w:t>Item de Correção 7 (Parágrafo: 3142)</w:t>
      </w:r>
    </w:p>
    <w:p>
      <w:r>
        <w:rPr>
          <w:b/>
        </w:rPr>
        <w:t xml:space="preserve">Resultado Visual: </w:t>
      </w:r>
      <w:r>
        <w:t xml:space="preserve">As duas figuras são semelhantes, pois todos os lados da figura </w:t>
      </w:r>
      <w:r>
        <w:rPr>
          <w:strike/>
          <w:color w:val="FF0000"/>
        </w:rPr>
        <w:t>2</w:t>
      </w:r>
      <w:r>
        <w:rPr>
          <w:b/>
          <w:color w:val="008000"/>
        </w:rPr>
        <w:t>4</w:t>
      </w:r>
      <w:r>
        <w:t xml:space="preserve"> são o dobro dos da figura </w:t>
      </w:r>
      <w:r>
        <w:rPr>
          <w:strike/>
          <w:color w:val="FF0000"/>
        </w:rPr>
        <w:t>A</w:t>
      </w:r>
      <w:r>
        <w:rPr>
          <w:b/>
          <w:color w:val="008000"/>
        </w:rPr>
        <w:t>1</w:t>
      </w:r>
      <w:r>
        <w:t xml:space="preserve">. Como houve ampliação proporcional dos lados e os ângulos correspondentes se mantêm iguais, podemos afirmar que os </w:t>
      </w:r>
      <w:r>
        <w:rPr>
          <w:strike/>
          <w:color w:val="FF0000"/>
        </w:rPr>
        <w:t>triângulos</w:t>
      </w:r>
      <w:r>
        <w:rPr>
          <w:b/>
          <w:color w:val="008000"/>
        </w:rPr>
        <w:t>retângulos</w:t>
      </w:r>
      <w:r>
        <w:t xml:space="preserve"> são semelhantes: mesma forma, tamanhos diferentes, ângulos congruentes e lados proporcionais. Essa é a definição de figuras semelhantes.</w:t>
      </w:r>
    </w:p>
    <w:p>
      <w:r>
        <w:t>------------------------------</w:t>
      </w:r>
    </w:p>
    <w:p>
      <w:r>
        <w:rPr>
          <w:b/>
        </w:rPr>
        <w:t>Item de Correção 8 (Parágrafo: 3143)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Não  </w:t>
      </w:r>
      <w:r>
        <w:rPr>
          <w:b/>
          <w:color w:val="008000"/>
        </w:rPr>
        <w:t xml:space="preserve">Isso não </w:t>
      </w:r>
      <w:r>
        <w:t>ocorre em ampliações proporcionais.</w:t>
      </w:r>
    </w:p>
    <w:p>
      <w:r>
        <w:t>------------------------------</w:t>
      </w:r>
    </w:p>
    <w:p>
      <w:r>
        <w:rPr>
          <w:b/>
        </w:rPr>
        <w:t>Item de Correção 9 (Parágrafo: 3144)</w:t>
      </w:r>
    </w:p>
    <w:p>
      <w:r>
        <w:rPr>
          <w:b/>
        </w:rPr>
        <w:t xml:space="preserve">Resultado Visual: </w:t>
      </w:r>
      <w:r>
        <w:t>O estudante deve comparar o retângulo original (número 1) com os demais (2, 3</w:t>
      </w:r>
      <w:r>
        <w:rPr>
          <w:strike/>
          <w:color w:val="FF0000"/>
        </w:rPr>
        <w:t xml:space="preserve"> e </w:t>
      </w:r>
      <w:r>
        <w:rPr>
          <w:b/>
          <w:color w:val="008000"/>
        </w:rPr>
        <w:t xml:space="preserve">, </w:t>
      </w:r>
      <w:r>
        <w:t>4 e 5</w:t>
      </w:r>
      <w:r>
        <w:rPr>
          <w:strike/>
          <w:color w:val="FF0000"/>
        </w:rPr>
        <w:t>)</w:t>
      </w:r>
      <w:r>
        <w:rPr>
          <w:b/>
          <w:color w:val="008000"/>
        </w:rPr>
        <w:t>).</w:t>
      </w:r>
    </w:p>
    <w:p>
      <w:r>
        <w:t>------------------------------</w:t>
      </w:r>
    </w:p>
    <w:p>
      <w:r>
        <w:rPr>
          <w:b/>
        </w:rPr>
        <w:t>Item de Correção 10 (Parágrafo: 3146)</w:t>
      </w:r>
    </w:p>
    <w:p>
      <w:r>
        <w:rPr>
          <w:b/>
        </w:rPr>
        <w:t xml:space="preserve">Resultado Visual: </w:t>
      </w:r>
      <w:r>
        <w:t>ESTUDO 15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– </w:t>
      </w:r>
      <w:r>
        <w:t>GRÁFICOS E TABELAS</w:t>
      </w:r>
    </w:p>
    <w:p>
      <w:r>
        <w:t>------------------------------</w:t>
      </w:r>
    </w:p>
    <w:p>
      <w:r>
        <w:rPr>
          <w:b/>
        </w:rPr>
        <w:t>Item de Correção 11 (Parágrafo: 3148)</w:t>
      </w:r>
    </w:p>
    <w:p>
      <w:r>
        <w:rPr>
          <w:b/>
        </w:rPr>
        <w:t xml:space="preserve">Resultado Visual: </w:t>
      </w:r>
      <w:r>
        <w:t xml:space="preserve">Gráficos e tabelas são </w:t>
      </w:r>
      <w:r>
        <w:rPr>
          <w:strike/>
          <w:color w:val="FF0000"/>
        </w:rPr>
        <w:t xml:space="preserve">como "organizadores" </w:t>
      </w:r>
      <w:r>
        <w:rPr>
          <w:b/>
          <w:color w:val="008000"/>
        </w:rPr>
        <w:t xml:space="preserve">recursos </w:t>
      </w:r>
      <w:r>
        <w:t>que</w:t>
      </w:r>
      <w:r>
        <w:rPr>
          <w:strike/>
          <w:color w:val="FF0000"/>
        </w:rPr>
        <w:t xml:space="preserve"> nos</w:t>
      </w:r>
      <w:r>
        <w:t xml:space="preserve"> ajudam a </w:t>
      </w:r>
      <w:r>
        <w:rPr>
          <w:strike/>
          <w:color w:val="FF0000"/>
        </w:rPr>
        <w:t>arrumar</w:t>
      </w:r>
      <w:r>
        <w:rPr>
          <w:b/>
          <w:color w:val="008000"/>
        </w:rPr>
        <w:t>organizar</w:t>
      </w:r>
      <w:r>
        <w:t xml:space="preserve"> e </w:t>
      </w:r>
      <w:r>
        <w:rPr>
          <w:strike/>
          <w:color w:val="FF0000"/>
        </w:rPr>
        <w:t>entender um montão de</w:t>
      </w:r>
      <w:r>
        <w:rPr>
          <w:b/>
          <w:color w:val="008000"/>
        </w:rPr>
        <w:t>compreender</w:t>
      </w:r>
      <w:r>
        <w:t xml:space="preserve"> informações e números</w:t>
      </w:r>
      <w:r>
        <w:rPr>
          <w:strike/>
          <w:color w:val="FF0000"/>
        </w:rPr>
        <w:t>, com</w:t>
      </w:r>
      <w:r>
        <w:rPr>
          <w:b/>
          <w:color w:val="008000"/>
        </w:rPr>
        <w:t>. Com</w:t>
      </w:r>
      <w:r>
        <w:t xml:space="preserve"> eles, fica mais fácil </w:t>
      </w:r>
      <w:r>
        <w:rPr>
          <w:strike/>
          <w:color w:val="FF0000"/>
        </w:rPr>
        <w:t>ver</w:t>
      </w:r>
      <w:r>
        <w:rPr>
          <w:b/>
          <w:color w:val="008000"/>
        </w:rPr>
        <w:t>visualizar</w:t>
      </w:r>
      <w:r>
        <w:t xml:space="preserve"> e comparar </w:t>
      </w:r>
      <w:r>
        <w:rPr>
          <w:strike/>
          <w:color w:val="FF0000"/>
        </w:rPr>
        <w:t>tudo rapidinho</w:t>
      </w:r>
      <w:r>
        <w:rPr>
          <w:b/>
          <w:color w:val="008000"/>
        </w:rPr>
        <w:t>dados</w:t>
      </w:r>
      <w:r>
        <w:t>.</w:t>
      </w:r>
    </w:p>
    <w:p>
      <w:r>
        <w:t>------------------------------</w:t>
      </w:r>
    </w:p>
    <w:p>
      <w:r>
        <w:rPr>
          <w:b/>
        </w:rPr>
        <w:t>Item de Correção 12 (Parágrafo: 3149)</w:t>
      </w:r>
    </w:p>
    <w:p>
      <w:r>
        <w:rPr>
          <w:b/>
        </w:rPr>
        <w:t xml:space="preserve">Resultado Visual: </w:t>
      </w:r>
      <w:r>
        <w:t xml:space="preserve">Gráficos e tabelas </w:t>
      </w:r>
      <w:r>
        <w:rPr>
          <w:strike/>
          <w:color w:val="FF0000"/>
        </w:rPr>
        <w:t>são</w:t>
      </w:r>
      <w:r>
        <w:rPr>
          <w:b/>
          <w:color w:val="008000"/>
        </w:rPr>
        <w:t>apresentam</w:t>
      </w:r>
      <w:r>
        <w:t xml:space="preserve"> </w:t>
      </w:r>
      <w:r>
        <w:rPr>
          <w:strike/>
          <w:color w:val="FF0000"/>
        </w:rPr>
        <w:t>ótimos</w:t>
      </w:r>
      <w:r>
        <w:rPr>
          <w:b/>
          <w:color w:val="008000"/>
        </w:rPr>
        <w:t>informações de forma clara, mas é importante analisar os dados com atenção</w:t>
      </w:r>
      <w:r>
        <w:t xml:space="preserve"> para </w:t>
      </w:r>
      <w:r>
        <w:rPr>
          <w:strike/>
          <w:color w:val="FF0000"/>
        </w:rPr>
        <w:t>nos</w:t>
      </w:r>
      <w:r>
        <w:rPr>
          <w:b/>
          <w:color w:val="008000"/>
        </w:rPr>
        <w:t>evitar</w:t>
      </w:r>
      <w:r>
        <w:t xml:space="preserve"> </w:t>
      </w:r>
      <w:r>
        <w:rPr>
          <w:strike/>
          <w:color w:val="FF0000"/>
        </w:rPr>
        <w:t>mostrar</w:t>
      </w:r>
      <w:r>
        <w:rPr>
          <w:b/>
          <w:color w:val="008000"/>
        </w:rPr>
        <w:t>interpretações</w:t>
      </w:r>
      <w:r>
        <w:t xml:space="preserve"> </w:t>
      </w:r>
      <w:r>
        <w:rPr>
          <w:strike/>
          <w:color w:val="FF0000"/>
        </w:rPr>
        <w:t>informações, mas... e se alguém fizesse um gráfico para tentar nos enganar? Como você faria para descobrir a verdadeira história por trás dos números?</w:t>
      </w:r>
      <w:r>
        <w:rPr>
          <w:b/>
          <w:color w:val="008000"/>
        </w:rPr>
        <w:t>equivocadas.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126</w:t>
      </w:r>
    </w:p>
    <w:p>
      <w:r>
        <w:rPr>
          <w:b/>
        </w:rPr>
        <w:t>Item de Correção 1 (Parágrafo: 3151)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viu uma tabela</w:t>
      </w:r>
      <w:r>
        <w:rPr>
          <w:b/>
          <w:color w:val="008000"/>
        </w:rPr>
        <w:t>Tabelas</w:t>
      </w:r>
      <w:r>
        <w:t xml:space="preserve"> com </w:t>
      </w:r>
      <w:r>
        <w:rPr>
          <w:strike/>
          <w:color w:val="FF0000"/>
        </w:rPr>
        <w:t xml:space="preserve">os </w:t>
      </w:r>
      <w:r>
        <w:t xml:space="preserve">horários </w:t>
      </w:r>
      <w:r>
        <w:rPr>
          <w:strike/>
          <w:color w:val="FF0000"/>
        </w:rPr>
        <w:t>das</w:t>
      </w:r>
      <w:r>
        <w:rPr>
          <w:b/>
          <w:color w:val="008000"/>
        </w:rPr>
        <w:t>de</w:t>
      </w:r>
      <w:r>
        <w:t xml:space="preserve"> aulas</w:t>
      </w:r>
      <w:r>
        <w:rPr>
          <w:strike/>
          <w:color w:val="FF0000"/>
        </w:rPr>
        <w:t>? Ou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ou</w:t>
      </w:r>
      <w:r>
        <w:t xml:space="preserve"> </w:t>
      </w:r>
      <w:r>
        <w:rPr>
          <w:strike/>
          <w:color w:val="FF0000"/>
        </w:rPr>
        <w:t>gráfico</w:t>
      </w:r>
      <w:r>
        <w:rPr>
          <w:b/>
          <w:color w:val="008000"/>
        </w:rPr>
        <w:t>gráficos</w:t>
      </w:r>
      <w:r>
        <w:t xml:space="preserve"> mostrando o número de estudantes que preferem futebol, vôlei ou </w:t>
      </w:r>
      <w:r>
        <w:rPr>
          <w:strike/>
          <w:color w:val="FF0000"/>
        </w:rPr>
        <w:t>que gostam de ler? Essas situações</w:t>
      </w:r>
      <w:r>
        <w:rPr>
          <w:b/>
          <w:color w:val="008000"/>
        </w:rPr>
        <w:t>leitura</w:t>
      </w:r>
      <w:r>
        <w:t xml:space="preserve"> fazem parte do </w:t>
      </w:r>
      <w:r>
        <w:rPr>
          <w:strike/>
          <w:color w:val="FF0000"/>
        </w:rPr>
        <w:t>nosso</w:t>
      </w:r>
      <w:r>
        <w:rPr>
          <w:b/>
          <w:color w:val="008000"/>
        </w:rPr>
        <w:t>cotidiano</w:t>
      </w:r>
      <w:r>
        <w:t xml:space="preserve"> </w:t>
      </w:r>
      <w:r>
        <w:rPr>
          <w:strike/>
          <w:color w:val="FF0000"/>
        </w:rPr>
        <w:t>dia a dia na escola</w:t>
      </w:r>
      <w:r>
        <w:rPr>
          <w:b/>
          <w:color w:val="008000"/>
        </w:rPr>
        <w:t>escolar</w:t>
      </w:r>
      <w:r>
        <w:t xml:space="preserve"> e </w:t>
      </w:r>
      <w:r>
        <w:rPr>
          <w:strike/>
          <w:color w:val="FF0000"/>
        </w:rPr>
        <w:t>em muitos</w:t>
      </w:r>
      <w:r>
        <w:rPr>
          <w:b/>
          <w:color w:val="008000"/>
        </w:rPr>
        <w:t>de</w:t>
      </w:r>
      <w:r>
        <w:t xml:space="preserve"> outros </w:t>
      </w:r>
      <w:r>
        <w:rPr>
          <w:strike/>
          <w:color w:val="FF0000"/>
        </w:rPr>
        <w:t>lugares</w:t>
      </w:r>
      <w:r>
        <w:rPr>
          <w:b/>
          <w:color w:val="008000"/>
        </w:rPr>
        <w:t>contextos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3153)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serão</w:t>
      </w:r>
      <w:r>
        <w:t xml:space="preserve"> </w:t>
      </w:r>
      <w:r>
        <w:rPr>
          <w:strike/>
          <w:color w:val="FF0000"/>
        </w:rPr>
        <w:t>explorar</w:t>
      </w:r>
      <w:r>
        <w:rPr>
          <w:b/>
          <w:color w:val="008000"/>
        </w:rPr>
        <w:t>apresentadas</w:t>
      </w:r>
      <w:r>
        <w:t xml:space="preserve"> formas de </w:t>
      </w:r>
      <w:r>
        <w:rPr>
          <w:strike/>
          <w:color w:val="FF0000"/>
        </w:rPr>
        <w:t>olhar para os</w:t>
      </w:r>
      <w:r>
        <w:rPr>
          <w:b/>
          <w:color w:val="008000"/>
        </w:rPr>
        <w:t>analisar</w:t>
      </w:r>
      <w:r>
        <w:t xml:space="preserve"> dados do </w:t>
      </w:r>
      <w:r>
        <w:rPr>
          <w:strike/>
          <w:color w:val="FF0000"/>
        </w:rPr>
        <w:t xml:space="preserve">nosso </w:t>
      </w:r>
      <w:r>
        <w:t xml:space="preserve">cotidiano de </w:t>
      </w:r>
      <w:r>
        <w:rPr>
          <w:strike/>
          <w:color w:val="FF0000"/>
        </w:rPr>
        <w:t>um jeito mais</w:t>
      </w:r>
      <w:r>
        <w:rPr>
          <w:b/>
          <w:color w:val="008000"/>
        </w:rPr>
        <w:t>maneira</w:t>
      </w:r>
      <w:r>
        <w:t xml:space="preserve"> simples</w:t>
      </w:r>
      <w:r>
        <w:rPr>
          <w:strike/>
          <w:color w:val="FF0000"/>
        </w:rPr>
        <w:t>, divertido</w:t>
      </w:r>
      <w:r>
        <w:t xml:space="preserve"> e útil</w:t>
      </w:r>
      <w:r>
        <w:rPr>
          <w:strike/>
          <w:color w:val="FF0000"/>
        </w:rPr>
        <w:t>. Prepare-se para</w:t>
      </w:r>
      <w:r>
        <w:rPr>
          <w:b/>
          <w:color w:val="008000"/>
        </w:rPr>
        <w:t>, possibilitando</w:t>
      </w:r>
      <w:r>
        <w:t xml:space="preserve"> investigar, comparar e tirar conclusões com base nas informações </w:t>
      </w:r>
      <w:r>
        <w:rPr>
          <w:strike/>
          <w:color w:val="FF0000"/>
        </w:rPr>
        <w:t>que nos cercam!</w:t>
      </w:r>
      <w:r>
        <w:rPr>
          <w:b/>
          <w:color w:val="008000"/>
        </w:rPr>
        <w:t>disponíveis.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128</w:t>
      </w:r>
    </w:p>
    <w:p>
      <w:r>
        <w:rPr>
          <w:b/>
        </w:rPr>
        <w:t>Item de Correção 1 (Parágrafo: 3211)</w:t>
      </w:r>
    </w:p>
    <w:p>
      <w:r>
        <w:rPr>
          <w:b/>
        </w:rPr>
        <w:t xml:space="preserve">Resultado Visual: </w:t>
      </w:r>
      <w:r>
        <w:t xml:space="preserve">explorem a </w:t>
      </w:r>
      <w:r>
        <w:rPr>
          <w:strike/>
          <w:color w:val="FF0000"/>
        </w:rPr>
        <w:t>idéia</w:t>
      </w:r>
      <w:r>
        <w:rPr>
          <w:b/>
          <w:color w:val="008000"/>
        </w:rPr>
        <w:t>ideia</w:t>
      </w:r>
      <w:r>
        <w:t xml:space="preserve"> de porcentagem dos votos obtidos por cada candidato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129</w:t>
      </w:r>
    </w:p>
    <w:p>
      <w:r>
        <w:rPr>
          <w:b/>
        </w:rPr>
        <w:t>Item de Correção 1 (Parágrafo: 3250)</w:t>
      </w:r>
    </w:p>
    <w:p>
      <w:r>
        <w:rPr>
          <w:b/>
        </w:rPr>
        <w:t xml:space="preserve">Resultado Visual: </w:t>
      </w:r>
      <w:r>
        <w:t xml:space="preserve">para que </w:t>
      </w:r>
      <w:r>
        <w:rPr>
          <w:strike/>
          <w:color w:val="FF0000"/>
        </w:rPr>
        <w:t>a</w:t>
      </w:r>
      <w:r>
        <w:rPr>
          <w:b/>
          <w:color w:val="008000"/>
        </w:rPr>
        <w:t>seja</w:t>
      </w:r>
      <w:r>
        <w:t xml:space="preserve"> </w:t>
      </w:r>
      <w:r>
        <w:rPr>
          <w:strike/>
          <w:color w:val="FF0000"/>
        </w:rPr>
        <w:t>gente possa</w:t>
      </w:r>
      <w:r>
        <w:rPr>
          <w:b/>
          <w:color w:val="008000"/>
        </w:rPr>
        <w:t>possível</w:t>
      </w:r>
      <w:r>
        <w:t xml:space="preserve"> comparar e observar mais </w:t>
      </w:r>
      <w:r>
        <w:rPr>
          <w:strike/>
          <w:color w:val="FF0000"/>
        </w:rPr>
        <w:t>rápido</w:t>
      </w:r>
      <w:r>
        <w:rPr>
          <w:b/>
          <w:color w:val="008000"/>
        </w:rPr>
        <w:t>rapidamente</w:t>
      </w:r>
      <w:r>
        <w:t xml:space="preserve"> o que está acontecendo.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130</w:t>
      </w:r>
    </w:p>
    <w:p>
      <w:r>
        <w:rPr>
          <w:b/>
        </w:rPr>
        <w:t>Item de Correção 1 (Parágrafo: 3257)</w:t>
      </w:r>
    </w:p>
    <w:p>
      <w:r>
        <w:rPr>
          <w:b/>
        </w:rPr>
        <w:t xml:space="preserve">Resultado Visual: </w:t>
      </w:r>
      <w:r>
        <w:t>A tabela é</w:t>
      </w:r>
      <w:r>
        <w:rPr>
          <w:strike/>
          <w:color w:val="FF0000"/>
        </w:rPr>
        <w:t xml:space="preserve"> como</w:t>
      </w:r>
      <w:r>
        <w:t xml:space="preserve"> uma lista organizada em colunas e linhas. Nela, </w:t>
      </w:r>
      <w:r>
        <w:rPr>
          <w:strike/>
          <w:color w:val="FF0000"/>
        </w:rPr>
        <w:t>podemos</w:t>
      </w:r>
      <w:r>
        <w:rPr>
          <w:b/>
          <w:color w:val="008000"/>
        </w:rPr>
        <w:t>é possível</w:t>
      </w:r>
      <w:r>
        <w:t xml:space="preserve"> ver os dados (números, nomes ou quantidades) </w:t>
      </w:r>
      <w:r>
        <w:rPr>
          <w:strike/>
          <w:color w:val="FF0000"/>
        </w:rPr>
        <w:t>colocados</w:t>
      </w:r>
      <w:r>
        <w:rPr>
          <w:b/>
          <w:color w:val="008000"/>
        </w:rPr>
        <w:t>dispostos</w:t>
      </w:r>
      <w:r>
        <w:t xml:space="preserve"> de maneira clara para </w:t>
      </w:r>
      <w:r>
        <w:rPr>
          <w:strike/>
          <w:color w:val="FF0000"/>
        </w:rPr>
        <w:t>fazer</w:t>
      </w:r>
      <w:r>
        <w:rPr>
          <w:b/>
          <w:color w:val="008000"/>
        </w:rPr>
        <w:t>permitir</w:t>
      </w:r>
      <w:r>
        <w:t xml:space="preserve"> comparações.</w:t>
      </w:r>
    </w:p>
    <w:p>
      <w:r>
        <w:t>------------------------------</w:t>
      </w:r>
    </w:p>
    <w:p>
      <w:r>
        <w:rPr>
          <w:b/>
        </w:rPr>
        <w:t>Item de Correção 2 (Parágrafo: 3261)</w:t>
      </w:r>
    </w:p>
    <w:p>
      <w:r>
        <w:rPr>
          <w:b/>
        </w:rPr>
        <w:t xml:space="preserve">Resultado Visual: </w:t>
      </w:r>
      <w:r>
        <w:t xml:space="preserve">O gráfico é </w:t>
      </w:r>
      <w:r>
        <w:rPr>
          <w:strike/>
          <w:color w:val="FF0000"/>
        </w:rPr>
        <w:t>um</w:t>
      </w:r>
      <w:r>
        <w:rPr>
          <w:b/>
          <w:color w:val="008000"/>
        </w:rPr>
        <w:t>uma</w:t>
      </w:r>
      <w:r>
        <w:t xml:space="preserve"> </w:t>
      </w:r>
      <w:r>
        <w:rPr>
          <w:strike/>
          <w:color w:val="FF0000"/>
        </w:rPr>
        <w:t>desenho</w:t>
      </w:r>
      <w:r>
        <w:rPr>
          <w:b/>
          <w:color w:val="008000"/>
        </w:rPr>
        <w:t>representação</w:t>
      </w:r>
      <w:r>
        <w:t xml:space="preserve"> </w:t>
      </w:r>
      <w:r>
        <w:rPr>
          <w:strike/>
          <w:color w:val="FF0000"/>
        </w:rPr>
        <w:t>que</w:t>
      </w:r>
      <w:r>
        <w:rPr>
          <w:b/>
          <w:color w:val="008000"/>
        </w:rPr>
        <w:t>visual</w:t>
      </w:r>
      <w:r>
        <w:t xml:space="preserve"> </w:t>
      </w:r>
      <w:r>
        <w:rPr>
          <w:strike/>
          <w:color w:val="FF0000"/>
        </w:rPr>
        <w:t>representa os</w:t>
      </w:r>
      <w:r>
        <w:rPr>
          <w:b/>
          <w:color w:val="008000"/>
        </w:rPr>
        <w:t>dos</w:t>
      </w:r>
      <w:r>
        <w:t xml:space="preserve"> dados da tabela. Pode ser de colunas, barras, linhas ou figuras. Ele </w:t>
      </w:r>
      <w:r>
        <w:rPr>
          <w:strike/>
          <w:color w:val="FF0000"/>
        </w:rPr>
        <w:t>ajuda</w:t>
      </w:r>
      <w:r>
        <w:rPr>
          <w:b/>
          <w:color w:val="008000"/>
        </w:rPr>
        <w:t>facilita</w:t>
      </w:r>
      <w:r>
        <w:t xml:space="preserve"> a </w:t>
      </w:r>
      <w:r>
        <w:rPr>
          <w:strike/>
          <w:color w:val="FF0000"/>
        </w:rPr>
        <w:t>visualizar</w:t>
      </w:r>
      <w:r>
        <w:rPr>
          <w:b/>
          <w:color w:val="008000"/>
        </w:rPr>
        <w:t>identificação de</w:t>
      </w:r>
      <w:r>
        <w:t xml:space="preserve"> qual item </w:t>
      </w:r>
      <w:r>
        <w:rPr>
          <w:strike/>
          <w:color w:val="FF0000"/>
        </w:rPr>
        <w:t>tem</w:t>
      </w:r>
      <w:r>
        <w:rPr>
          <w:b/>
          <w:color w:val="008000"/>
        </w:rPr>
        <w:t>possui</w:t>
      </w:r>
      <w:r>
        <w:t xml:space="preserve"> </w:t>
      </w:r>
      <w:r>
        <w:rPr>
          <w:strike/>
          <w:color w:val="FF0000"/>
        </w:rPr>
        <w:t>mais</w:t>
      </w:r>
      <w:r>
        <w:rPr>
          <w:b/>
          <w:color w:val="008000"/>
        </w:rPr>
        <w:t>maior</w:t>
      </w:r>
      <w:r>
        <w:t xml:space="preserve"> ou </w:t>
      </w:r>
      <w:r>
        <w:rPr>
          <w:strike/>
          <w:color w:val="FF0000"/>
        </w:rPr>
        <w:t>menos</w:t>
      </w:r>
      <w:r>
        <w:rPr>
          <w:b/>
          <w:color w:val="008000"/>
        </w:rPr>
        <w:t>menor</w:t>
      </w:r>
      <w:r>
        <w:t xml:space="preserve"> quantidade, tornando a leitura dos dados mais rápida.</w:t>
      </w:r>
    </w:p>
    <w:p>
      <w:r>
        <w:t>------------------------------</w:t>
      </w:r>
    </w:p>
    <w:p>
      <w:r>
        <w:rPr>
          <w:b/>
        </w:rPr>
        <w:t>Item de Correção 3 (Parágrafo: 3267)</w:t>
      </w:r>
    </w:p>
    <w:p>
      <w:r>
        <w:rPr>
          <w:b/>
        </w:rPr>
        <w:t xml:space="preserve">Resultado Visual: </w:t>
      </w:r>
      <w:r>
        <w:t xml:space="preserve">O gráfico de colunas </w:t>
      </w:r>
      <w:r>
        <w:rPr>
          <w:strike/>
          <w:color w:val="FF0000"/>
        </w:rPr>
        <w:t>vai mostrar</w:t>
      </w:r>
      <w:r>
        <w:rPr>
          <w:b/>
          <w:color w:val="008000"/>
        </w:rPr>
        <w:t>mostrará</w:t>
      </w:r>
      <w:r>
        <w:t xml:space="preserve"> barras com alturas diferentes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: </w:t>
      </w:r>
      <w:r>
        <w:t>a barra da maçã será a mais alta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a do morango, a mais baixa.</w:t>
      </w:r>
    </w:p>
    <w:p>
      <w:r>
        <w:t>------------------------------</w:t>
      </w:r>
    </w:p>
    <w:p>
      <w:r>
        <w:rPr>
          <w:b/>
        </w:rPr>
        <w:t>Item de Correção 4 (Parágrafo: 3271)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 a</w:t>
      </w:r>
      <w:r>
        <w:rPr>
          <w:b/>
          <w:color w:val="008000"/>
        </w:rPr>
        <w:t>A</w:t>
      </w:r>
      <w:r>
        <w:t xml:space="preserve"> tabela</w:t>
      </w:r>
      <w:r>
        <w:rPr>
          <w:b/>
          <w:color w:val="008000"/>
        </w:rPr>
        <w:t xml:space="preserve"> deve ser utilizada</w:t>
      </w:r>
      <w:r>
        <w:t xml:space="preserve"> para organizar dados que </w:t>
      </w:r>
      <w:r>
        <w:rPr>
          <w:strike/>
          <w:color w:val="FF0000"/>
        </w:rPr>
        <w:t>você</w:t>
      </w:r>
      <w:r>
        <w:rPr>
          <w:b/>
          <w:color w:val="008000"/>
        </w:rPr>
        <w:t>precisam</w:t>
      </w:r>
      <w:r>
        <w:t xml:space="preserve"> </w:t>
      </w:r>
      <w:r>
        <w:rPr>
          <w:strike/>
          <w:color w:val="FF0000"/>
        </w:rPr>
        <w:t>precisa</w:t>
      </w:r>
      <w:r>
        <w:rPr>
          <w:b/>
          <w:color w:val="008000"/>
        </w:rPr>
        <w:t>ser</w:t>
      </w:r>
      <w:r>
        <w:t xml:space="preserve"> </w:t>
      </w:r>
      <w:r>
        <w:rPr>
          <w:strike/>
          <w:color w:val="FF0000"/>
        </w:rPr>
        <w:t>analisar</w:t>
      </w:r>
      <w:r>
        <w:rPr>
          <w:b/>
          <w:color w:val="008000"/>
        </w:rPr>
        <w:t>analisados</w:t>
      </w:r>
      <w:r>
        <w:t xml:space="preserve"> com atenção.</w:t>
      </w:r>
    </w:p>
    <w:p>
      <w:r>
        <w:t>------------------------------</w:t>
      </w:r>
    </w:p>
    <w:p>
      <w:r>
        <w:rPr>
          <w:b/>
        </w:rPr>
        <w:t>Item de Correção 5 (Parágrafo: 3272)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 o</w:t>
      </w:r>
      <w:r>
        <w:rPr>
          <w:b/>
          <w:color w:val="008000"/>
        </w:rPr>
        <w:t>O</w:t>
      </w:r>
      <w:r>
        <w:t xml:space="preserve"> gráfico</w:t>
      </w:r>
      <w:r>
        <w:rPr>
          <w:b/>
          <w:color w:val="008000"/>
        </w:rPr>
        <w:t xml:space="preserve"> deve ser utilizado</w:t>
      </w:r>
      <w:r>
        <w:t xml:space="preserve"> para visualizar rapidamente quais dados </w:t>
      </w:r>
      <w:r>
        <w:rPr>
          <w:strike/>
          <w:color w:val="FF0000"/>
        </w:rPr>
        <w:t>têm</w:t>
      </w:r>
      <w:r>
        <w:rPr>
          <w:b/>
          <w:color w:val="008000"/>
        </w:rPr>
        <w:t>possuem</w:t>
      </w:r>
      <w:r>
        <w:t xml:space="preserve"> maior ou menor valor.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131</w:t>
      </w:r>
    </w:p>
    <w:p>
      <w:r>
        <w:rPr>
          <w:b/>
        </w:rPr>
        <w:t>Item de Correção 1 (Parágrafo: 3299)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Pode-se verificar no</w:t>
      </w:r>
      <w:r>
        <w:rPr>
          <w:b/>
          <w:color w:val="008000"/>
        </w:rPr>
        <w:t>No</w:t>
      </w:r>
      <w:r>
        <w:t xml:space="preserve"> levantamento feito pelo professor</w:t>
      </w:r>
      <w:r>
        <w:rPr>
          <w:b/>
          <w:color w:val="008000"/>
        </w:rPr>
        <w:t>, verifica-se</w:t>
      </w:r>
      <w:r>
        <w:t xml:space="preserve"> que nenhum estudante acertou todas as questões</w:t>
      </w:r>
      <w:r>
        <w:rPr>
          <w:strike/>
          <w:color w:val="FF0000"/>
        </w:rPr>
        <w:t xml:space="preserve">. 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132</w:t>
      </w:r>
    </w:p>
    <w:p>
      <w:r>
        <w:rPr>
          <w:b/>
        </w:rPr>
        <w:t>Item de Correção 1 (Parágrafo: 3314)</w:t>
      </w:r>
    </w:p>
    <w:p>
      <w:r>
        <w:rPr>
          <w:b/>
        </w:rPr>
        <w:t xml:space="preserve">Resultado Visual: </w:t>
      </w:r>
      <w:r>
        <w:t xml:space="preserve">&lt;Cotas: Médico 15%, </w:t>
      </w:r>
      <w:r>
        <w:rPr>
          <w:strike/>
          <w:color w:val="FF0000"/>
        </w:rPr>
        <w:t>professor</w:t>
      </w:r>
      <w:r>
        <w:rPr>
          <w:b/>
          <w:color w:val="008000"/>
        </w:rPr>
        <w:t>Professor</w:t>
      </w:r>
      <w:r>
        <w:t xml:space="preserve"> 40%, Dentista 25%, Advogado 35%.&gt;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134</w:t>
      </w:r>
    </w:p>
    <w:p>
      <w:r>
        <w:rPr>
          <w:b/>
        </w:rPr>
        <w:t>Item de Correção 1 (Parágrafo: 3368)</w:t>
      </w:r>
    </w:p>
    <w:p>
      <w:r>
        <w:rPr>
          <w:b/>
        </w:rPr>
        <w:t xml:space="preserve">Resultado Visual: </w:t>
      </w:r>
      <w:r>
        <w:rPr>
          <w:b/>
          <w:color w:val="008000"/>
        </w:rPr>
        <w:t xml:space="preserve">Essa </w:t>
      </w:r>
      <w:r>
        <w:t>questão contribui para o desenvolvimento da noção de combinatória, habilidade prevista na BNCC para o 5º ano, e favorece o raciocínio lógico, especialmente em contextos práticos.</w:t>
      </w:r>
    </w:p>
    <w:p>
      <w:r>
        <w:t>------------------------------</w:t>
      </w:r>
    </w:p>
    <w:p>
      <w:r>
        <w:rPr>
          <w:b/>
        </w:rPr>
        <w:t>Item de Correção 2 (Parágrafo: 3377)</w:t>
      </w:r>
    </w:p>
    <w:p>
      <w:r>
        <w:rPr>
          <w:b/>
        </w:rPr>
        <w:t xml:space="preserve">Resultado Visual: </w:t>
      </w:r>
      <w:r>
        <w:t>Probabilidade = (número de resultados favoráveis</w:t>
      </w:r>
      <w:r>
        <w:rPr>
          <w:strike/>
          <w:color w:val="FF0000"/>
        </w:rPr>
        <w:t>)/</w:t>
      </w:r>
      <w:r>
        <w:rPr>
          <w:b/>
          <w:color w:val="008000"/>
        </w:rPr>
        <w:t>) / (</w:t>
      </w:r>
      <w:r>
        <w:t xml:space="preserve">número </w:t>
      </w:r>
      <w:r>
        <w:rPr>
          <w:strike/>
          <w:color w:val="FF0000"/>
        </w:rPr>
        <w:t>e</w:t>
      </w:r>
      <w:r>
        <w:rPr>
          <w:b/>
          <w:color w:val="008000"/>
        </w:rPr>
        <w:t>de</w:t>
      </w:r>
      <w:r>
        <w:t xml:space="preserve"> resultados possíveis) = 2/5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136</w:t>
      </w:r>
    </w:p>
    <w:p>
      <w:r>
        <w:rPr>
          <w:b/>
        </w:rPr>
        <w:t>Item de Correção 1 (Parágrafo: 3418)</w:t>
      </w:r>
    </w:p>
    <w:p>
      <w:r>
        <w:rPr>
          <w:b/>
        </w:rPr>
        <w:t xml:space="preserve">Resultado Visual: </w:t>
      </w:r>
      <w:r>
        <w:t>A questão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propõe uma situação simples e muito apropriada para o 5º ano, envolvendo o lançamento de um dado comum de 6 faces numeradas de 1 a 6.</w:t>
      </w:r>
    </w:p>
    <w:p>
      <w:r>
        <w:t>------------------------------</w:t>
      </w:r>
    </w:p>
    <w:p>
      <w:r>
        <w:rPr>
          <w:b/>
        </w:rPr>
        <w:t>Item de Correção 2 (Parágrafo: 3422)</w:t>
      </w:r>
    </w:p>
    <w:p>
      <w:r>
        <w:rPr>
          <w:b/>
        </w:rPr>
        <w:t xml:space="preserve">Resultado Visual: </w:t>
      </w:r>
      <w:r>
        <w:t xml:space="preserve">Além disso, discutir eventos mais prováveis, menos prováveis ou impossíveis </w:t>
      </w:r>
      <w:r>
        <w:rPr>
          <w:strike/>
          <w:color w:val="FF0000"/>
        </w:rPr>
        <w:t>ajudam</w:t>
      </w:r>
      <w:r>
        <w:rPr>
          <w:b/>
          <w:color w:val="008000"/>
        </w:rPr>
        <w:t>ajuda</w:t>
      </w:r>
      <w:r>
        <w:t xml:space="preserve"> a ampliar o vocabulário matemático e a capacidade de análise dos estudantes.</w:t>
      </w:r>
    </w:p>
    <w:p>
      <w:r>
        <w:t>------------------------------</w:t>
      </w:r>
    </w:p>
    <w:p>
      <w:r>
        <w:rPr>
          <w:b/>
        </w:rPr>
        <w:t>Item de Correção 3 (Parágrafo: 3415)</w:t>
      </w:r>
    </w:p>
    <w:p>
      <w:r>
        <w:rPr>
          <w:b/>
        </w:rPr>
        <w:t xml:space="preserve">Resultado Visual: </w:t>
      </w:r>
      <w:r>
        <w:rPr>
          <w:b/>
          <w:color w:val="008000"/>
        </w:rPr>
        <w:t xml:space="preserve">Essa </w:t>
      </w:r>
      <w:r>
        <w:t>questão contribui para o desenvolvimento da noção de combinatória, habilidade prevista na BNCC para o 5º ano, e favorece o raciocínio lógico, especialmente em contextos práticos.</w:t>
      </w:r>
    </w:p>
    <w:p>
      <w:r>
        <w:t>------------------------------</w:t>
      </w:r>
    </w:p>
    <w:p>
      <w:r>
        <w:rPr>
          <w:b/>
        </w:rPr>
        <w:t>Item de Correção 4 (Parágrafo: 3427)</w:t>
      </w:r>
    </w:p>
    <w:p>
      <w:r>
        <w:rPr>
          <w:b/>
        </w:rPr>
        <w:t xml:space="preserve">Resultado Visual: </w:t>
      </w:r>
      <w:r>
        <w:t>Probabilidade = (número de resultados favoráveis</w:t>
      </w:r>
      <w:r>
        <w:rPr>
          <w:strike/>
          <w:color w:val="FF0000"/>
        </w:rPr>
        <w:t>)/</w:t>
      </w:r>
      <w:r>
        <w:rPr>
          <w:b/>
          <w:color w:val="008000"/>
        </w:rPr>
        <w:t>) / (</w:t>
      </w:r>
      <w:r>
        <w:t xml:space="preserve">número </w:t>
      </w:r>
      <w:r>
        <w:rPr>
          <w:strike/>
          <w:color w:val="FF0000"/>
        </w:rPr>
        <w:t>e</w:t>
      </w:r>
      <w:r>
        <w:rPr>
          <w:b/>
          <w:color w:val="008000"/>
        </w:rPr>
        <w:t>de</w:t>
      </w:r>
      <w:r>
        <w:t xml:space="preserve"> resultados possíveis) = 2/5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137</w:t>
      </w:r>
    </w:p>
    <w:p>
      <w:r>
        <w:rPr>
          <w:b/>
        </w:rPr>
        <w:t>Item de Correção 1 (Parágrafo: 3431)</w:t>
      </w:r>
    </w:p>
    <w:p>
      <w:r>
        <w:rPr>
          <w:b/>
        </w:rPr>
        <w:t xml:space="preserve">Resultado Visual: </w:t>
      </w:r>
      <w:r>
        <w:t xml:space="preserve">Ampliando </w:t>
      </w:r>
      <w:r>
        <w:rPr>
          <w:b/>
          <w:color w:val="008000"/>
        </w:rPr>
        <w:t xml:space="preserve">o </w:t>
      </w:r>
      <w:r>
        <w:t>estudo</w:t>
      </w:r>
    </w:p>
    <w:p>
      <w:r>
        <w:t>------------------------------</w:t>
      </w:r>
    </w:p>
    <w:p>
      <w:r>
        <w:rPr>
          <w:b/>
        </w:rPr>
        <w:t>Item de Correção 2 (Parágrafo: 3440)</w:t>
      </w:r>
    </w:p>
    <w:p>
      <w:r>
        <w:rPr>
          <w:b/>
        </w:rPr>
        <w:t xml:space="preserve">Resultado Visual: </w:t>
      </w:r>
      <w:r>
        <w:t>A questão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propõe uma situação simples e muito apropriada para o 5º ano, envolvendo o lançamento de um dado comum de 6 faces numeradas de 1 a 6.</w:t>
      </w:r>
    </w:p>
    <w:p>
      <w:r>
        <w:t>------------------------------</w:t>
      </w:r>
    </w:p>
    <w:p>
      <w:r>
        <w:rPr>
          <w:b/>
        </w:rPr>
        <w:t>Item de Correção 3 (Parágrafo: 3453)</w:t>
      </w:r>
    </w:p>
    <w:p>
      <w:r>
        <w:rPr>
          <w:b/>
        </w:rPr>
        <w:t xml:space="preserve">Resultado Visual: </w:t>
      </w:r>
      <w:r>
        <w:t>A questão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propõe uma situação simples em que as respostas são obtidas de forma prática</w:t>
      </w:r>
      <w:r>
        <w:rPr>
          <w:strike/>
          <w:color w:val="FF0000"/>
        </w:rPr>
        <w:t>,  ao</w:t>
      </w:r>
      <w:r>
        <w:rPr>
          <w:b/>
          <w:color w:val="008000"/>
        </w:rPr>
        <w:t>. Ao</w:t>
      </w:r>
      <w:r>
        <w:t xml:space="preserve"> lançar a moeda, ela só pode cair mostrando uma dessas duas faces, portanto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os resultados possíveis são dois: cara ou coroa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. </w:t>
      </w:r>
      <w:r>
        <w:t>Ou seja, tanto "cara" quanto "coroa" têm a mesma chance de acontecer.</w:t>
      </w:r>
    </w:p>
    <w:p>
      <w:r>
        <w:t>------------------------------</w:t>
      </w:r>
    </w:p>
    <w:p>
      <w:r>
        <w:rPr>
          <w:b/>
        </w:rPr>
        <w:t>Item de Correção 4 (Parágrafo: 3453)</w:t>
      </w:r>
    </w:p>
    <w:p>
      <w:r>
        <w:rPr>
          <w:b/>
        </w:rPr>
        <w:t xml:space="preserve">Resultado Visual: </w:t>
      </w:r>
      <w:r>
        <w:t>A questão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propõe uma situação simples em que as respostas são obtidas de forma prática</w:t>
      </w:r>
      <w:r>
        <w:rPr>
          <w:strike/>
          <w:color w:val="FF0000"/>
        </w:rPr>
        <w:t>,  ao</w:t>
      </w:r>
      <w:r>
        <w:rPr>
          <w:b/>
          <w:color w:val="008000"/>
        </w:rPr>
        <w:t>. Ao</w:t>
      </w:r>
      <w:r>
        <w:t xml:space="preserve"> lançar a moeda, ela só pode cair mostrando uma dessas duas faces, portanto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os resultados possíveis são dois: cara ou coroa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. </w:t>
      </w:r>
      <w:r>
        <w:t>Ou seja, tanto "cara" quanto "coroa" têm a mesma chance de acontecer. Como são dois resultados possíveis e igualmente prováveis, cada um tem probabilidade de 50% ou 1/2.</w:t>
      </w:r>
    </w:p>
    <w:p>
      <w:r>
        <w:t>------------------------------</w:t>
      </w:r>
    </w:p>
    <w:p>
      <w:r>
        <w:rPr>
          <w:b/>
        </w:rPr>
        <w:t>Item de Correção 5 (Parágrafo: 3454)</w:t>
      </w:r>
    </w:p>
    <w:p>
      <w:r>
        <w:rPr>
          <w:b/>
        </w:rPr>
        <w:t xml:space="preserve">Resultado Visual: </w:t>
      </w:r>
      <w:r>
        <w:t>Para desenvolver essa habilidade de forma mais eficaz, é recomendável utilizar materiais concretos, como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por exemplo</w:t>
      </w:r>
      <w:r>
        <w:rPr>
          <w:strike/>
          <w:color w:val="FF0000"/>
        </w:rPr>
        <w:t xml:space="preserve"> as </w:t>
      </w:r>
      <w:r>
        <w:rPr>
          <w:b/>
          <w:color w:val="008000"/>
        </w:rPr>
        <w:t xml:space="preserve">, </w:t>
      </w:r>
      <w:r>
        <w:t>moedas físicas e simulações em grupo, possibilitando que os alunos observem, experimentem e registrem os resultados obtidos.</w:t>
      </w:r>
    </w:p>
    <w:p>
      <w:r>
        <w:t>------------------------------</w:t>
      </w:r>
    </w:p>
    <w:p>
      <w:r>
        <w:rPr>
          <w:b/>
        </w:rPr>
        <w:t>Item de Correção 6 (Parágrafo: 3454)</w:t>
      </w:r>
    </w:p>
    <w:p>
      <w:r>
        <w:rPr>
          <w:b/>
        </w:rPr>
        <w:t xml:space="preserve">Resultado Visual: </w:t>
      </w:r>
      <w:r>
        <w:t xml:space="preserve">Essas práticas favorecem a compreensão da aleatoriedade e dos princípios básicos da probabilidade de </w:t>
      </w:r>
      <w:r>
        <w:rPr>
          <w:strike/>
          <w:color w:val="FF0000"/>
        </w:rPr>
        <w:t>maneira</w:t>
      </w:r>
      <w:r>
        <w:rPr>
          <w:b/>
          <w:color w:val="008000"/>
        </w:rPr>
        <w:t>modo</w:t>
      </w:r>
      <w:r>
        <w:t xml:space="preserve"> mais </w:t>
      </w:r>
      <w:r>
        <w:rPr>
          <w:strike/>
          <w:color w:val="FF0000"/>
        </w:rPr>
        <w:t>concreta</w:t>
      </w:r>
      <w:r>
        <w:rPr>
          <w:b/>
          <w:color w:val="008000"/>
        </w:rPr>
        <w:t>concreto</w:t>
      </w:r>
      <w:r>
        <w:t xml:space="preserve"> e </w:t>
      </w:r>
      <w:r>
        <w:rPr>
          <w:strike/>
          <w:color w:val="FF0000"/>
        </w:rPr>
        <w:t>intuitiva</w:t>
      </w:r>
      <w:r>
        <w:rPr>
          <w:b/>
          <w:color w:val="008000"/>
        </w:rPr>
        <w:t>intuitivo</w:t>
      </w:r>
      <w:r>
        <w:t>.</w:t>
      </w:r>
    </w:p>
    <w:p>
      <w:r>
        <w:t>------------------------------</w:t>
      </w:r>
    </w:p>
    <w:p>
      <w:r>
        <w:rPr>
          <w:b/>
        </w:rPr>
        <w:t>Item de Correção 7 (Parágrafo: 3454)</w:t>
      </w:r>
    </w:p>
    <w:p>
      <w:r>
        <w:rPr>
          <w:b/>
        </w:rPr>
        <w:t xml:space="preserve">Resultado Visual: </w:t>
      </w:r>
      <w:r>
        <w:t xml:space="preserve">Atividades lúdicas, como jogos envolvendo dados e a elaboração de tabelas de frequência, também são valiosas </w:t>
      </w:r>
      <w:r>
        <w:rPr>
          <w:strike/>
          <w:color w:val="FF0000"/>
        </w:rPr>
        <w:t>ao</w:t>
      </w:r>
      <w:r>
        <w:rPr>
          <w:b/>
          <w:color w:val="008000"/>
        </w:rPr>
        <w:t>para</w:t>
      </w:r>
      <w:r>
        <w:t xml:space="preserve"> tornar os conceitos mais acessíveis e significativos.</w:t>
      </w:r>
    </w:p>
    <w:p>
      <w:r>
        <w:t>------------------------------</w:t>
      </w:r>
    </w:p>
    <w:p>
      <w:r>
        <w:rPr>
          <w:b/>
        </w:rPr>
        <w:t>Item de Correção 8 (Parágrafo: 3454)</w:t>
      </w:r>
    </w:p>
    <w:p>
      <w:r>
        <w:rPr>
          <w:b/>
        </w:rPr>
        <w:t xml:space="preserve">Resultado Visual: </w:t>
      </w:r>
      <w:r>
        <w:t xml:space="preserve">Além disso, a análise e discussão de eventos considerados mais prováveis, menos prováveis ou impossíveis contribuem para o enriquecimento do vocabulário matemático e </w:t>
      </w:r>
      <w:r>
        <w:rPr>
          <w:b/>
          <w:color w:val="008000"/>
        </w:rPr>
        <w:t xml:space="preserve">para </w:t>
      </w:r>
      <w:r>
        <w:t>o aprimoramento da capacidade analítica dos estudantes.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138</w:t>
      </w:r>
    </w:p>
    <w:p>
      <w:r>
        <w:rPr>
          <w:b/>
        </w:rPr>
        <w:t>Item de Correção 1 (Parágrafo: 3461)</w:t>
      </w:r>
    </w:p>
    <w:p>
      <w:r>
        <w:rPr>
          <w:b/>
        </w:rPr>
        <w:t xml:space="preserve">Resultado Visual: </w:t>
      </w:r>
      <w:r>
        <w:t>Amarelo</w:t>
      </w:r>
      <w:r>
        <w:rPr>
          <w:strike/>
          <w:color w:val="FF0000"/>
        </w:rPr>
        <w:t>. Porque</w:t>
      </w:r>
      <w:r>
        <w:rPr>
          <w:b/>
          <w:color w:val="008000"/>
        </w:rPr>
        <w:t>, porque</w:t>
      </w:r>
      <w:r>
        <w:t xml:space="preserve"> há mais lápis amarelos. A probabilidade é 5/10 ou 50%.</w:t>
      </w:r>
    </w:p>
    <w:p>
      <w:r>
        <w:t>------------------------------</w:t>
      </w:r>
    </w:p>
    <w:p>
      <w:r>
        <w:rPr>
          <w:b/>
        </w:rPr>
        <w:t>Item de Correção 2 (Parágrafo: 3464)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Após </w:t>
      </w:r>
      <w:r>
        <w:rPr>
          <w:b/>
          <w:color w:val="008000"/>
        </w:rPr>
        <w:t xml:space="preserve">Depois, </w:t>
      </w:r>
      <w:r>
        <w:t>na letra b, cada lápis tem a mesma chance de ser sorteado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metade deles são vermelhos, então a chance é 1 em 2 ou 50</w:t>
      </w:r>
      <w:r>
        <w:rPr>
          <w:strike/>
          <w:color w:val="FF0000"/>
        </w:rPr>
        <w:t xml:space="preserve">%.  </w:t>
      </w:r>
      <w:r>
        <w:rPr>
          <w:b/>
          <w:color w:val="008000"/>
        </w:rPr>
        <w:t xml:space="preserve">%. </w:t>
      </w:r>
      <w:r>
        <w:t>A cor que aparece com mais frequência tem maior chance de ser sorteada.</w:t>
      </w:r>
    </w:p>
    <w:p>
      <w:r>
        <w:t>------------------------------</w:t>
      </w:r>
    </w:p>
    <w:p>
      <w:r>
        <w:rPr>
          <w:b/>
        </w:rPr>
        <w:t>Item de Correção 3 (Parágrafo: 3480)</w:t>
      </w:r>
    </w:p>
    <w:p>
      <w:r>
        <w:rPr>
          <w:b/>
        </w:rPr>
        <w:t xml:space="preserve">Resultado Visual: </w:t>
      </w:r>
      <w:r>
        <w:t>Representa uma subestimação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 xml:space="preserve">talvez o estudante tenha esquecido de contar uma combinação ou </w:t>
      </w:r>
      <w:r>
        <w:rPr>
          <w:strike/>
          <w:color w:val="FF0000"/>
        </w:rPr>
        <w:t>tentou</w:t>
      </w:r>
      <w:r>
        <w:rPr>
          <w:b/>
          <w:color w:val="008000"/>
        </w:rPr>
        <w:t>tenha tentado</w:t>
      </w:r>
      <w:r>
        <w:t xml:space="preserve"> somar em vez de multiplicar.</w:t>
      </w:r>
    </w:p>
    <w:p>
      <w:r>
        <w:t>------------------------------</w:t>
      </w:r>
    </w:p>
    <w:p>
      <w:r>
        <w:rPr>
          <w:b/>
        </w:rPr>
        <w:t>Item de Correção 4 (Parágrafo: 3482)</w:t>
      </w:r>
    </w:p>
    <w:p>
      <w:r>
        <w:rPr>
          <w:b/>
        </w:rPr>
        <w:t xml:space="preserve">Resultado Visual: </w:t>
      </w:r>
      <w:r>
        <w:t xml:space="preserve">Superestimação comum por </w:t>
      </w:r>
      <w:r>
        <w:rPr>
          <w:strike/>
          <w:color w:val="FF0000"/>
        </w:rPr>
        <w:t>tentativa</w:t>
      </w:r>
      <w:r>
        <w:rPr>
          <w:b/>
          <w:color w:val="008000"/>
        </w:rPr>
        <w:t>tentar</w:t>
      </w:r>
      <w:r>
        <w:t xml:space="preserve"> apenas escolher o número que está indicado no enunciado do item.</w:t>
      </w:r>
    </w:p>
    <w:p>
      <w:r>
        <w:t>------------------------------</w:t>
      </w:r>
    </w:p>
    <w:p>
      <w:r>
        <w:rPr>
          <w:b/>
        </w:rPr>
        <w:t>Item de Correção 5 (Parágrafo: 3459)</w:t>
      </w:r>
    </w:p>
    <w:p>
      <w:r>
        <w:rPr>
          <w:b/>
        </w:rPr>
        <w:t xml:space="preserve">Resultado Visual: </w:t>
      </w:r>
      <w:r>
        <w:t>c) Considerando que todos os lápis estão no saco, qual é a cor do lápis com maior probabilidade de ser sorteado? Por quê? Calcule essa probabilidade.</w:t>
        <w:br/>
        <w:t>&lt;2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linhas&gt; Amarelo. Porque há mais lápis amarelos. A probabilidade é 5/10 ou 50%.</w:t>
      </w:r>
    </w:p>
    <w:p>
      <w:r>
        <w:t>------------------------------</w:t>
      </w:r>
    </w:p>
    <w:p>
      <w:r>
        <w:rPr>
          <w:b/>
        </w:rPr>
        <w:t>Item de Correção 6 (Parágrafo: 3463)</w:t>
      </w:r>
    </w:p>
    <w:p>
      <w:r>
        <w:rPr>
          <w:b/>
        </w:rPr>
        <w:t xml:space="preserve">Resultado Visual: </w:t>
      </w:r>
      <w:r>
        <w:t xml:space="preserve">A questão primeiro nos faz somar as quantidades de cada cor para obter o total de lápis. Isso é importante para calcular probabilidades ou entender o conjunto completo. </w:t>
      </w:r>
      <w:r>
        <w:rPr>
          <w:strike/>
          <w:color w:val="FF0000"/>
        </w:rPr>
        <w:t>Após na</w:t>
      </w:r>
      <w:r>
        <w:rPr>
          <w:b/>
          <w:color w:val="008000"/>
        </w:rPr>
        <w:t>Na</w:t>
      </w:r>
      <w:r>
        <w:t xml:space="preserve"> letra b, cada lápis tem a mesma chance de ser sorteado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metade deles são vermelhos, então a chance é 1 em 2 ou 50</w:t>
      </w:r>
      <w:r>
        <w:rPr>
          <w:strike/>
          <w:color w:val="FF0000"/>
        </w:rPr>
        <w:t xml:space="preserve">%.  </w:t>
      </w:r>
      <w:r>
        <w:rPr>
          <w:b/>
          <w:color w:val="008000"/>
        </w:rPr>
        <w:t xml:space="preserve">%. </w:t>
      </w:r>
      <w:r>
        <w:t>A cor que aparece com mais frequência tem maior chance de ser sorteada. Como metade dos lápis são amarelos, a probabilidade é maior para essa cor, ou seja, 50%, na letra c.</w:t>
      </w:r>
    </w:p>
    <w:p>
      <w:r>
        <w:t>------------------------------</w:t>
      </w:r>
    </w:p>
    <w:p>
      <w:r>
        <w:rPr>
          <w:b/>
        </w:rPr>
        <w:t>Item de Correção 7 (Parágrafo: 3464)</w:t>
      </w:r>
    </w:p>
    <w:p>
      <w:r>
        <w:rPr>
          <w:b/>
        </w:rPr>
        <w:t xml:space="preserve">Resultado Visual: </w:t>
      </w:r>
      <w:r>
        <w:t xml:space="preserve">Para fortalecer essa habilidade, recomenda-se o uso de materiais concretos, como dados físicos e simulações de lançamentos em grupo, permitindo que os estudantes observem e registrem os resultados. Isso ajuda na compreensão prática da aleatoriedade e da probabilidade. Atividades lúdicas, como jogos com dados e construção de tabelas com frequência de resultados, também são eficazes para tornar o conceito mais significativo. Além disso, discutir eventos mais prováveis, menos prováveis ou impossíveis </w:t>
      </w:r>
      <w:r>
        <w:rPr>
          <w:strike/>
          <w:color w:val="FF0000"/>
        </w:rPr>
        <w:t>ajuda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para</w:t>
      </w:r>
      <w:r>
        <w:t xml:space="preserve"> ampliar o vocabulário matemático e a capacidade de análise dos estudantes.</w:t>
      </w:r>
    </w:p>
    <w:p>
      <w:r>
        <w:t>------------------------------</w:t>
      </w:r>
    </w:p>
    <w:p>
      <w:r>
        <w:rPr>
          <w:b/>
        </w:rPr>
        <w:t>Item de Correção 8 (Parágrafo: 3472)</w:t>
      </w:r>
    </w:p>
    <w:p>
      <w:r>
        <w:rPr>
          <w:b/>
        </w:rPr>
        <w:t xml:space="preserve">Resultado Visual: </w:t>
      </w:r>
      <w:r>
        <w:t>B) Incorreta, pois representa apenas a quantidade de pães, ignorando os recheios.</w:t>
        <w:br/>
        <w:t>C) Incorreta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por ser resultado de uma possível soma (3 + 6 = 9), o que indicaria que o estudante somou as opções em vez de multiplicá-las.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14</w:t>
      </w:r>
    </w:p>
    <w:p>
      <w:r>
        <w:rPr>
          <w:b/>
        </w:rPr>
        <w:t>Item de Correção 1 (Parágrafo: 349)</w:t>
      </w:r>
    </w:p>
    <w:p>
      <w:r>
        <w:rPr>
          <w:b/>
        </w:rPr>
        <w:t xml:space="preserve">Resultado Visual: </w:t>
      </w:r>
      <w:r>
        <w:t>10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 xml:space="preserve">000 unidades ou 5.ª ordem no sistema de </w:t>
      </w:r>
      <w:r>
        <w:rPr>
          <w:strike/>
          <w:color w:val="FF0000"/>
        </w:rPr>
        <w:t>numerção</w:t>
      </w:r>
      <w:r>
        <w:rPr>
          <w:b/>
          <w:color w:val="008000"/>
        </w:rPr>
        <w:t>numeração</w:t>
      </w:r>
      <w:r>
        <w:t xml:space="preserve"> decimal.</w:t>
      </w:r>
    </w:p>
    <w:p>
      <w:r>
        <w:t>------------------------------</w:t>
      </w:r>
    </w:p>
    <w:p>
      <w:r>
        <w:rPr>
          <w:b/>
        </w:rPr>
        <w:t>Item de Correção 2 (Parágrafo: 349)</w:t>
      </w:r>
    </w:p>
    <w:p>
      <w:r>
        <w:rPr>
          <w:b/>
        </w:rPr>
        <w:t xml:space="preserve">Resultado Visual: </w:t>
      </w:r>
      <w:r>
        <w:t>DEZENA DE MILHAR: &lt;2 linhas&gt; 10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 xml:space="preserve">000 unidades ou 5.ª ordem no sistema de </w:t>
      </w:r>
      <w:r>
        <w:rPr>
          <w:strike/>
          <w:color w:val="FF0000"/>
        </w:rPr>
        <w:t>numerção</w:t>
      </w:r>
      <w:r>
        <w:rPr>
          <w:b/>
          <w:color w:val="008000"/>
        </w:rPr>
        <w:t>numeração</w:t>
      </w:r>
      <w:r>
        <w:t xml:space="preserve"> decimal.</w:t>
      </w:r>
    </w:p>
    <w:p>
      <w:r>
        <w:t>------------------------------</w:t>
      </w:r>
    </w:p>
    <w:p>
      <w:r>
        <w:rPr>
          <w:b/>
        </w:rPr>
        <w:t>Item de Correção 3 (Parágrafo: 351)</w:t>
      </w:r>
    </w:p>
    <w:p>
      <w:r>
        <w:rPr>
          <w:b/>
        </w:rPr>
        <w:t xml:space="preserve">Resultado Visual: </w:t>
      </w:r>
      <w:r>
        <w:t xml:space="preserve">&lt;1 linha&gt; </w:t>
      </w:r>
      <w:r>
        <w:rPr>
          <w:strike/>
          <w:color w:val="FF0000"/>
        </w:rPr>
        <w:t>5708</w:t>
      </w:r>
      <w:r>
        <w:rPr>
          <w:b/>
          <w:color w:val="008000"/>
        </w:rPr>
        <w:t>5 708</w:t>
      </w:r>
      <w:r>
        <w:t>.</w:t>
      </w:r>
    </w:p>
    <w:p>
      <w:r>
        <w:t>------------------------------</w:t>
      </w:r>
    </w:p>
    <w:p>
      <w:r>
        <w:rPr>
          <w:b/>
        </w:rPr>
        <w:t>Item de Correção 4 (Parágrafo: 353)</w:t>
      </w:r>
    </w:p>
    <w:p>
      <w:r>
        <w:rPr>
          <w:b/>
        </w:rPr>
        <w:t xml:space="preserve">Resultado Visual: </w:t>
      </w:r>
      <w:r>
        <w:t xml:space="preserve">&lt;2 linhas&gt; Duas cédulas </w:t>
      </w:r>
      <w:r>
        <w:rPr>
          <w:b/>
          <w:color w:val="008000"/>
        </w:rPr>
        <w:t xml:space="preserve">de </w:t>
      </w:r>
      <w:r>
        <w:t>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100,00 e duas cédulas de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5,00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. </w:t>
      </w:r>
      <w:r>
        <w:t>Uma cédula de R</w:t>
      </w:r>
      <w:r>
        <w:rPr>
          <w:strike/>
          <w:color w:val="FF0000"/>
        </w:rPr>
        <w:t>$</w:t>
      </w:r>
      <w:r>
        <w:rPr>
          <w:b/>
          <w:color w:val="008000"/>
        </w:rPr>
        <w:t xml:space="preserve">$ </w:t>
      </w:r>
      <w:r>
        <w:t>100,00, duas cédulas de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50,00 e uma cédula de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10,00.</w:t>
      </w:r>
    </w:p>
    <w:p>
      <w:r>
        <w:t>------------------------------</w:t>
      </w:r>
    </w:p>
    <w:p>
      <w:r>
        <w:rPr>
          <w:b/>
        </w:rPr>
        <w:t>Item de Correção 5 (Parágrafo: 353)</w:t>
      </w:r>
    </w:p>
    <w:p>
      <w:r>
        <w:rPr>
          <w:b/>
        </w:rPr>
        <w:t xml:space="preserve">Resultado Visual: </w:t>
      </w:r>
      <w:r>
        <w:t>Duas cédulas</w:t>
      </w:r>
      <w:r>
        <w:rPr>
          <w:b/>
          <w:color w:val="008000"/>
        </w:rPr>
        <w:t xml:space="preserve"> de</w:t>
      </w:r>
      <w:r>
        <w:t xml:space="preserve"> R$ 100,00 e duas cédulas de R$ 5,00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. </w:t>
      </w:r>
      <w:r>
        <w:t>Uma cédula de R</w:t>
      </w:r>
      <w:r>
        <w:rPr>
          <w:strike/>
          <w:color w:val="FF0000"/>
        </w:rPr>
        <w:t>$</w:t>
      </w:r>
      <w:r>
        <w:rPr>
          <w:b/>
          <w:color w:val="008000"/>
        </w:rPr>
        <w:t xml:space="preserve">$ </w:t>
      </w:r>
      <w:r>
        <w:t>100,00, duas cédulas de R$ 50,00 e uma cédula de R$ 10,00.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15</w:t>
      </w:r>
    </w:p>
    <w:p>
      <w:r>
        <w:rPr>
          <w:b/>
        </w:rPr>
        <w:t>Item de Correção 1 (Parágrafo: 362)</w:t>
      </w:r>
    </w:p>
    <w:p>
      <w:r>
        <w:rPr>
          <w:b/>
        </w:rPr>
        <w:t xml:space="preserve">Resultado Visual: </w:t>
      </w:r>
      <w:r>
        <w:t>pode</w:t>
      </w:r>
      <w:r>
        <w:rPr>
          <w:strike/>
          <w:color w:val="FF0000"/>
        </w:rPr>
        <w:t xml:space="preserve"> suar</w:t>
      </w:r>
      <w:r>
        <w:t xml:space="preserve"> usar como </w:t>
      </w:r>
      <w:r>
        <w:rPr>
          <w:strike/>
          <w:color w:val="FF0000"/>
        </w:rPr>
        <w:t>referencia</w:t>
      </w:r>
      <w:r>
        <w:rPr>
          <w:b/>
          <w:color w:val="008000"/>
        </w:rPr>
        <w:t>referência</w:t>
      </w:r>
      <w:r>
        <w:t xml:space="preserve"> https://www.freepik.com/free-vector/detailed-illustration-mathematical-place-value-abacus_1169106.htm#fromView=image_search_similar&amp;page=1&amp;position=0&amp;uuid=966a6de8-1ebc-49bf-800c-a0ccaf2f5951&amp;query=abaco &gt;</w:t>
      </w:r>
    </w:p>
    <w:p>
      <w:r>
        <w:t>------------------------------</w:t>
      </w:r>
    </w:p>
    <w:p>
      <w:r>
        <w:rPr>
          <w:b/>
        </w:rPr>
        <w:t>Item de Correção 2 (Parágrafo: 375)</w:t>
      </w:r>
    </w:p>
    <w:p>
      <w:r>
        <w:rPr>
          <w:b/>
        </w:rPr>
        <w:t xml:space="preserve">Resultado Visual: </w:t>
      </w:r>
      <w:r>
        <w:t xml:space="preserve">para </w:t>
      </w:r>
      <w:r>
        <w:rPr>
          <w:strike/>
          <w:color w:val="FF0000"/>
        </w:rPr>
        <w:t>referêcia</w:t>
      </w:r>
      <w:r>
        <w:rPr>
          <w:b/>
          <w:color w:val="008000"/>
        </w:rPr>
        <w:t>referência</w:t>
      </w:r>
      <w:r>
        <w:t xml:space="preserve"> https://www.freepik.com/free-vector/detailed-illustration-mathematical-place-value-abacus_1169106.htm#fromView=image_search_similar&amp;page=1&amp;position=0&amp;uuid=966a6de8-1ebc-49bf-800c-a0ccaf2f5951&amp;query=abaco &gt;</w:t>
      </w:r>
    </w:p>
    <w:p>
      <w:r>
        <w:t>------------------------------</w:t>
      </w:r>
    </w:p>
    <w:p>
      <w:r>
        <w:rPr>
          <w:b/>
        </w:rPr>
        <w:t>Item de Correção 3 (Parágrafo: 377)</w:t>
      </w:r>
    </w:p>
    <w:p>
      <w:r>
        <w:rPr>
          <w:b/>
        </w:rPr>
        <w:t xml:space="preserve">Resultado Visual: </w:t>
      </w:r>
      <w:r>
        <w:t>a) Indique no ábaco o valor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32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409.</w:t>
      </w:r>
    </w:p>
    <w:p>
      <w:r>
        <w:t>------------------------------</w:t>
      </w:r>
    </w:p>
    <w:p>
      <w:r>
        <w:rPr>
          <w:b/>
        </w:rPr>
        <w:t>Item de Correção 4 (Parágrafo: 380)</w:t>
      </w:r>
    </w:p>
    <w:p>
      <w:r>
        <w:rPr>
          <w:b/>
        </w:rPr>
        <w:t xml:space="preserve">Resultado Visual: </w:t>
      </w:r>
      <w:r>
        <w:t>30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+ 400 + 9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16</w:t>
      </w:r>
    </w:p>
    <w:p>
      <w:r>
        <w:rPr>
          <w:b/>
        </w:rPr>
        <w:t>Item de Correção 1 (Parágrafo: 398)</w:t>
      </w:r>
    </w:p>
    <w:p>
      <w:r>
        <w:rPr>
          <w:b/>
        </w:rPr>
        <w:t xml:space="preserve">Resultado Visual: </w:t>
      </w:r>
      <w:r>
        <w:t>&lt;cotas: O CARRO DO ANO PODE SER SEU</w:t>
      </w:r>
      <w:r>
        <w:rPr>
          <w:strike/>
          <w:color w:val="FF0000"/>
        </w:rPr>
        <w:t xml:space="preserve">!. </w:t>
      </w:r>
      <w:r>
        <w:rPr>
          <w:b/>
          <w:color w:val="008000"/>
        </w:rPr>
        <w:t xml:space="preserve">! </w:t>
      </w:r>
      <w:r>
        <w:t>150 MIL REAIS.&gt;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17</w:t>
      </w:r>
    </w:p>
    <w:p>
      <w:r>
        <w:rPr>
          <w:b/>
        </w:rPr>
        <w:t>Item de Correção 1 (Parágrafo: 413)</w:t>
      </w:r>
    </w:p>
    <w:p>
      <w:r>
        <w:rPr>
          <w:b/>
        </w:rPr>
        <w:t xml:space="preserve">Resultado Visual: </w:t>
      </w:r>
      <w:r>
        <w:t>Se ela já tem R$ 47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500,00 guardados, </w:t>
      </w:r>
      <w:r>
        <w:rPr>
          <w:strike/>
          <w:color w:val="FF0000"/>
        </w:rPr>
        <w:t>quando</w:t>
      </w:r>
      <w:r>
        <w:rPr>
          <w:b/>
          <w:color w:val="008000"/>
        </w:rPr>
        <w:t>quanto</w:t>
      </w:r>
      <w:r>
        <w:t xml:space="preserve"> ainda precisa juntar para comprar o carro?</w:t>
      </w:r>
    </w:p>
    <w:p>
      <w:r>
        <w:t>------------------------------</w:t>
      </w:r>
    </w:p>
    <w:p>
      <w:r>
        <w:rPr>
          <w:b/>
        </w:rPr>
        <w:t>Item de Correção 2 (Parágrafo: 414)</w:t>
      </w:r>
    </w:p>
    <w:p>
      <w:r>
        <w:rPr>
          <w:b/>
        </w:rPr>
        <w:t xml:space="preserve">Resultado Visual: </w:t>
      </w:r>
      <w:r>
        <w:t>A) R$ 92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</w:t>
      </w:r>
    </w:p>
    <w:p>
      <w:r>
        <w:t>------------------------------</w:t>
      </w:r>
    </w:p>
    <w:p>
      <w:r>
        <w:rPr>
          <w:b/>
        </w:rPr>
        <w:t>Item de Correção 3 (Parágrafo: 415)</w:t>
      </w:r>
    </w:p>
    <w:p>
      <w:r>
        <w:rPr>
          <w:b/>
        </w:rPr>
        <w:t xml:space="preserve">Resultado Visual: </w:t>
      </w:r>
      <w:r>
        <w:t>B) R$ 102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</w:t>
      </w:r>
    </w:p>
    <w:p>
      <w:r>
        <w:t>------------------------------</w:t>
      </w:r>
    </w:p>
    <w:p>
      <w:r>
        <w:rPr>
          <w:b/>
        </w:rPr>
        <w:t>Item de Correção 4 (Parágrafo: 416)</w:t>
      </w:r>
    </w:p>
    <w:p>
      <w:r>
        <w:rPr>
          <w:b/>
        </w:rPr>
        <w:t xml:space="preserve">Resultado Visual: </w:t>
      </w:r>
      <w:r>
        <w:t>C) R$ 97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</w:t>
      </w:r>
    </w:p>
    <w:p>
      <w:r>
        <w:t>------------------------------</w:t>
      </w:r>
    </w:p>
    <w:p>
      <w:r>
        <w:rPr>
          <w:b/>
        </w:rPr>
        <w:t>Item de Correção 5 (Parágrafo: 417)</w:t>
      </w:r>
    </w:p>
    <w:p>
      <w:r>
        <w:rPr>
          <w:b/>
        </w:rPr>
        <w:t xml:space="preserve">Resultado Visual: </w:t>
      </w:r>
      <w:r>
        <w:t>D) R$ 105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</w:t>
      </w:r>
      <w:r>
        <w:rPr>
          <w:strike/>
          <w:color w:val="FF0000"/>
        </w:rPr>
        <w:t xml:space="preserve"> </w:t>
      </w:r>
    </w:p>
    <w:p>
      <w:r>
        <w:t>------------------------------</w:t>
      </w:r>
    </w:p>
    <w:p>
      <w:r>
        <w:rPr>
          <w:b/>
        </w:rPr>
        <w:t>Item de Correção 6 (Parágrafo: 420)</w:t>
      </w:r>
    </w:p>
    <w:p>
      <w:r>
        <w:rPr>
          <w:b/>
        </w:rPr>
        <w:t xml:space="preserve">Resultado Visual: </w:t>
      </w:r>
      <w:r>
        <w:t>A) Incorreta. R$ 92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000,00: erro de subtração, possivelmente ao inverter as ordens ou ao esquecer de reagrupamentos durante o cálculo.</w:t>
      </w:r>
    </w:p>
    <w:p>
      <w:r>
        <w:t>------------------------------</w:t>
      </w:r>
    </w:p>
    <w:p>
      <w:r>
        <w:rPr>
          <w:b/>
        </w:rPr>
        <w:t>Item de Correção 7 (Parágrafo: 421)</w:t>
      </w:r>
    </w:p>
    <w:p>
      <w:r>
        <w:rPr>
          <w:b/>
        </w:rPr>
        <w:t xml:space="preserve">Resultado Visual: </w:t>
      </w:r>
      <w:r>
        <w:t>B) Correta. R$ 102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500,00. O estudante que escolhe essa opção compreende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para descobrir quanto falta juntar, é necessário subtrair R$ 47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 de R$ 150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000,00. 150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– 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 = </w:t>
      </w:r>
      <w:r>
        <w:rPr>
          <w:strike/>
          <w:color w:val="FF0000"/>
        </w:rPr>
        <w:t>152.</w:t>
      </w:r>
      <w:r>
        <w:rPr>
          <w:b/>
          <w:color w:val="008000"/>
        </w:rPr>
        <w:t xml:space="preserve">102 </w:t>
      </w:r>
      <w:r>
        <w:t>500</w:t>
      </w:r>
    </w:p>
    <w:p>
      <w:r>
        <w:t>------------------------------</w:t>
      </w:r>
    </w:p>
    <w:p>
      <w:r>
        <w:rPr>
          <w:b/>
        </w:rPr>
        <w:t>Item de Correção 8 (Parágrafo: 422)</w:t>
      </w:r>
    </w:p>
    <w:p>
      <w:r>
        <w:rPr>
          <w:b/>
        </w:rPr>
        <w:t xml:space="preserve">Resultado Visual: </w:t>
      </w:r>
      <w:r>
        <w:t>C) Incorreta. R$ 97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500,00: alternativa incorreta. </w:t>
      </w:r>
      <w:r>
        <w:rPr>
          <w:strike/>
          <w:color w:val="FF0000"/>
        </w:rPr>
        <w:t>erro</w:t>
      </w:r>
      <w:r>
        <w:rPr>
          <w:b/>
          <w:color w:val="008000"/>
        </w:rPr>
        <w:t>Erro</w:t>
      </w:r>
      <w:r>
        <w:t xml:space="preserve"> de subtração, possivelmente ao inverter as ordens ou ao esquecer de reagrupamentos durante o cálculo.</w:t>
      </w:r>
    </w:p>
    <w:p>
      <w:r>
        <w:t>------------------------------</w:t>
      </w:r>
    </w:p>
    <w:p>
      <w:r>
        <w:rPr>
          <w:b/>
        </w:rPr>
        <w:t>Item de Correção 9 (Parágrafo: 423)</w:t>
      </w:r>
    </w:p>
    <w:p>
      <w:r>
        <w:rPr>
          <w:b/>
        </w:rPr>
        <w:t xml:space="preserve">Resultado Visual: </w:t>
      </w:r>
      <w:r>
        <w:t>D) Incorreta</w:t>
      </w:r>
      <w:r>
        <w:rPr>
          <w:strike/>
          <w:color w:val="FF0000"/>
        </w:rPr>
        <w:t xml:space="preserve">.  </w:t>
      </w:r>
      <w:r>
        <w:rPr>
          <w:b/>
          <w:color w:val="008000"/>
        </w:rPr>
        <w:t xml:space="preserve">. </w:t>
      </w:r>
      <w:r>
        <w:t>R$ 105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000,00: erro comum de estudantes que somam equivocadamente os dois valores (como se estivessem acumulando capital), não resolvendo o problema proposto.</w:t>
      </w:r>
    </w:p>
    <w:p>
      <w:r>
        <w:t>------------------------------</w:t>
      </w:r>
    </w:p>
    <w:p>
      <w:r>
        <w:rPr>
          <w:b/>
        </w:rPr>
        <w:t>Item de Correção 10 (Parágrafo: 407)</w:t>
      </w:r>
    </w:p>
    <w:p>
      <w:r>
        <w:rPr>
          <w:b/>
        </w:rPr>
        <w:t xml:space="preserve">Resultado Visual: </w:t>
      </w:r>
      <w:r>
        <w:t>o número 150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está corretamente distribuído nas ordens: 1 na centena de milhar, 5 na dezena de milhar, 0 na unidade de milhar, e os demais zeros nas ordens inferiores.</w:t>
      </w:r>
    </w:p>
    <w:p>
      <w:r>
        <w:t>------------------------------</w:t>
      </w:r>
    </w:p>
    <w:p>
      <w:r>
        <w:rPr>
          <w:b/>
        </w:rPr>
        <w:t>Item de Correção 11 (Parágrafo: 408)</w:t>
      </w:r>
    </w:p>
    <w:p>
      <w:r>
        <w:rPr>
          <w:b/>
        </w:rPr>
        <w:t xml:space="preserve">Resultado Visual: </w:t>
      </w:r>
      <w:r>
        <w:t>o número está representado como 105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 pois o 5 aparece na unidade de milhar em vez da dezena de milhar.</w:t>
      </w:r>
    </w:p>
    <w:p>
      <w:r>
        <w:t>------------------------------</w:t>
      </w:r>
    </w:p>
    <w:p>
      <w:r>
        <w:rPr>
          <w:b/>
        </w:rPr>
        <w:t>Item de Correção 12 (Parágrafo: 409)</w:t>
      </w:r>
    </w:p>
    <w:p>
      <w:r>
        <w:rPr>
          <w:b/>
        </w:rPr>
        <w:t xml:space="preserve">Resultado Visual: </w:t>
      </w:r>
      <w:r>
        <w:t>o número é representado como 100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 mas com o 5 alocado na centena, o que é ainda mais equivocado em relação à estrutura decimal.</w:t>
      </w:r>
    </w:p>
    <w:p>
      <w:r>
        <w:t>------------------------------</w:t>
      </w:r>
    </w:p>
    <w:p>
      <w:r>
        <w:rPr>
          <w:b/>
        </w:rPr>
        <w:t>Item de Correção 13 (Parágrafo: 410)</w:t>
      </w:r>
    </w:p>
    <w:p>
      <w:r>
        <w:rPr>
          <w:b/>
        </w:rPr>
        <w:t xml:space="preserve">Resultado Visual: </w:t>
      </w:r>
      <w:r>
        <w:t>O número representado é 100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050, com o número 5 colocado na ordem das dezenas. Este erro mostra desconhecimento da lógica posicional e da hierarquia das ordens numéricas, possivelmente causado por uma tentativa de distribuir os algarismos sem considerar sua localização original no número 150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</w:t>
      </w:r>
    </w:p>
    <w:p>
      <w:r>
        <w:t>------------------------------</w:t>
      </w:r>
    </w:p>
    <w:p>
      <w:r>
        <w:rPr>
          <w:b/>
        </w:rPr>
        <w:t>Item de Correção 14 (Parágrafo: 411)</w:t>
      </w:r>
    </w:p>
    <w:p>
      <w:r>
        <w:rPr>
          <w:b/>
        </w:rPr>
        <w:t xml:space="preserve">Resultado Visual: </w:t>
      </w:r>
      <w:r>
        <w:t>O item apresenta um cartaz de anúncio publicitário no qual aparece o número 150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000.</w:t>
      </w:r>
    </w:p>
    <w:p>
      <w:r>
        <w:t>------------------------------</w:t>
      </w:r>
    </w:p>
    <w:p>
      <w:r>
        <w:rPr>
          <w:b/>
        </w:rPr>
        <w:t>Item de Correção 15 (Parágrafo: 411)</w:t>
      </w:r>
    </w:p>
    <w:p>
      <w:r>
        <w:rPr>
          <w:b/>
        </w:rPr>
        <w:t xml:space="preserve">Resultado Visual: </w:t>
      </w:r>
      <w:r>
        <w:t>A tarefa exige que o estudante reconheça que o número 150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é composto por três algarismos significativos seguidos de três zeros, e que esses algarismos devem ser posicionados corretamente nas ordens de centena de milhar, dezena de milhar e unidade de milhar.</w:t>
      </w:r>
    </w:p>
    <w:p>
      <w:r>
        <w:t>------------------------------</w:t>
      </w:r>
    </w:p>
    <w:p>
      <w:r>
        <w:rPr>
          <w:b/>
        </w:rPr>
        <w:t>Item de Correção 16 (Parágrafo: 413)</w:t>
      </w:r>
    </w:p>
    <w:p>
      <w:r>
        <w:rPr>
          <w:b/>
        </w:rPr>
        <w:t xml:space="preserve">Resultado Visual: </w:t>
      </w:r>
      <w:r>
        <w:t>Se ela já tem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500,00 guardados, </w:t>
      </w:r>
      <w:r>
        <w:rPr>
          <w:strike/>
          <w:color w:val="FF0000"/>
        </w:rPr>
        <w:t>quando</w:t>
      </w:r>
      <w:r>
        <w:rPr>
          <w:b/>
          <w:color w:val="008000"/>
        </w:rPr>
        <w:t>quanto</w:t>
      </w:r>
      <w:r>
        <w:t xml:space="preserve"> ainda precisa juntar para comprar o carro?</w:t>
      </w:r>
    </w:p>
    <w:p>
      <w:r>
        <w:t>------------------------------</w:t>
      </w:r>
    </w:p>
    <w:p>
      <w:r>
        <w:rPr>
          <w:b/>
        </w:rPr>
        <w:t>Item de Correção 17 (Parágrafo: 414)</w:t>
      </w:r>
    </w:p>
    <w:p>
      <w:r>
        <w:rPr>
          <w:b/>
        </w:rPr>
        <w:t xml:space="preserve">Resultado Visual: </w:t>
      </w:r>
      <w:r>
        <w:t>A)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92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</w:t>
      </w:r>
    </w:p>
    <w:p>
      <w:r>
        <w:t>------------------------------</w:t>
      </w:r>
    </w:p>
    <w:p>
      <w:r>
        <w:rPr>
          <w:b/>
        </w:rPr>
        <w:t>Item de Correção 18 (Parágrafo: 415)</w:t>
      </w:r>
    </w:p>
    <w:p>
      <w:r>
        <w:rPr>
          <w:b/>
        </w:rPr>
        <w:t xml:space="preserve">Resultado Visual: </w:t>
      </w:r>
      <w:r>
        <w:t>B)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</w:t>
      </w:r>
    </w:p>
    <w:p>
      <w:r>
        <w:t>------------------------------</w:t>
      </w:r>
    </w:p>
    <w:p>
      <w:r>
        <w:rPr>
          <w:b/>
        </w:rPr>
        <w:t>Item de Correção 19 (Parágrafo: 416)</w:t>
      </w:r>
    </w:p>
    <w:p>
      <w:r>
        <w:rPr>
          <w:b/>
        </w:rPr>
        <w:t xml:space="preserve">Resultado Visual: </w:t>
      </w:r>
      <w:r>
        <w:t>C)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97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</w:t>
      </w:r>
    </w:p>
    <w:p>
      <w:r>
        <w:t>------------------------------</w:t>
      </w:r>
    </w:p>
    <w:p>
      <w:r>
        <w:rPr>
          <w:b/>
        </w:rPr>
        <w:t>Item de Correção 20 (Parágrafo: 417)</w:t>
      </w:r>
    </w:p>
    <w:p>
      <w:r>
        <w:rPr>
          <w:b/>
        </w:rPr>
        <w:t xml:space="preserve">Resultado Visual: </w:t>
      </w:r>
      <w:r>
        <w:t>D)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</w:t>
      </w:r>
      <w:r>
        <w:rPr>
          <w:strike/>
          <w:color w:val="FF0000"/>
        </w:rPr>
        <w:t xml:space="preserve"> </w:t>
      </w:r>
    </w:p>
    <w:p>
      <w:r>
        <w:t>------------------------------</w:t>
      </w:r>
    </w:p>
    <w:p>
      <w:r>
        <w:rPr>
          <w:b/>
        </w:rPr>
        <w:t>Item de Correção 21 (Parágrafo: 420)</w:t>
      </w:r>
    </w:p>
    <w:p>
      <w:r>
        <w:rPr>
          <w:b/>
        </w:rPr>
        <w:t xml:space="preserve">Resultado Visual: </w:t>
      </w:r>
      <w:r>
        <w:t>A) Incorreta.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92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000,00: erro de subtração, possivelmente ao inverter as ordens ou ao esquecer de reagrupamentos durante o cálculo.</w:t>
      </w:r>
    </w:p>
    <w:p>
      <w:r>
        <w:t>------------------------------</w:t>
      </w:r>
    </w:p>
    <w:p>
      <w:r>
        <w:rPr>
          <w:b/>
        </w:rPr>
        <w:t>Item de Correção 22 (Parágrafo: 421)</w:t>
      </w:r>
    </w:p>
    <w:p>
      <w:r>
        <w:rPr>
          <w:b/>
        </w:rPr>
        <w:t xml:space="preserve">Resultado Visual: </w:t>
      </w:r>
      <w:r>
        <w:t>B) Correta.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500,00. O estudante que escolhe essa opção compreende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para descobrir quanto falta juntar, é necessário subtrair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500,00 de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150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000,00. 150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– 47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 = </w:t>
      </w:r>
      <w:r>
        <w:rPr>
          <w:strike/>
          <w:color w:val="FF0000"/>
        </w:rPr>
        <w:t>152.</w:t>
      </w:r>
      <w:r>
        <w:rPr>
          <w:b/>
          <w:color w:val="008000"/>
        </w:rPr>
        <w:t xml:space="preserve">102 </w:t>
      </w:r>
      <w:r>
        <w:t>500</w:t>
      </w:r>
    </w:p>
    <w:p>
      <w:r>
        <w:t>------------------------------</w:t>
      </w:r>
    </w:p>
    <w:p>
      <w:r>
        <w:rPr>
          <w:b/>
        </w:rPr>
        <w:t>Item de Correção 23 (Parágrafo: 422)</w:t>
      </w:r>
    </w:p>
    <w:p>
      <w:r>
        <w:rPr>
          <w:b/>
        </w:rPr>
        <w:t xml:space="preserve">Resultado Visual: </w:t>
      </w:r>
      <w:r>
        <w:t>C) Incorreta.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97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500,00: alternativa incorreta. </w:t>
      </w:r>
      <w:r>
        <w:rPr>
          <w:strike/>
          <w:color w:val="FF0000"/>
        </w:rPr>
        <w:t>erro</w:t>
      </w:r>
      <w:r>
        <w:rPr>
          <w:b/>
          <w:color w:val="008000"/>
        </w:rPr>
        <w:t>Erro</w:t>
      </w:r>
      <w:r>
        <w:t xml:space="preserve"> de subtração, possivelmente ao inverter as ordens ou ao esquecer de reagrupamentos durante o cálculo.</w:t>
      </w:r>
    </w:p>
    <w:p>
      <w:r>
        <w:t>------------------------------</w:t>
      </w:r>
    </w:p>
    <w:p>
      <w:r>
        <w:rPr>
          <w:b/>
        </w:rPr>
        <w:t>Item de Correção 24 (Parágrafo: 423)</w:t>
      </w:r>
    </w:p>
    <w:p>
      <w:r>
        <w:rPr>
          <w:b/>
        </w:rPr>
        <w:t xml:space="preserve">Resultado Visual: </w:t>
      </w:r>
      <w:r>
        <w:t>D) Incorreta</w:t>
      </w:r>
      <w:r>
        <w:rPr>
          <w:strike/>
          <w:color w:val="FF0000"/>
        </w:rPr>
        <w:t xml:space="preserve">.  </w:t>
      </w:r>
      <w:r>
        <w:rPr>
          <w:b/>
          <w:color w:val="008000"/>
        </w:rPr>
        <w:t xml:space="preserve">. </w:t>
      </w:r>
      <w:r>
        <w:t>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105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000,00: erro comum de estudantes que somam equivocadamente os dois valores (como se estivessem acumulando capital), não resolvendo o problema proposto.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18</w:t>
      </w:r>
    </w:p>
    <w:p>
      <w:r>
        <w:rPr>
          <w:b/>
        </w:rPr>
        <w:t>Item de Correção 1 (Parágrafo: 449)</w:t>
      </w:r>
    </w:p>
    <w:p>
      <w:r>
        <w:rPr>
          <w:b/>
        </w:rPr>
        <w:t xml:space="preserve">Resultado Visual: </w:t>
      </w:r>
      <w:r>
        <w:t>C) Correta. O número é formado por: 2 cubos grandes =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000; 3 placas = 300; 4 barras = 40; 4 cubinhos = 4. Logo,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+ 300 + 40 + 4 = 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344.</w:t>
      </w:r>
    </w:p>
    <w:p>
      <w:r>
        <w:t>------------------------------</w:t>
      </w:r>
    </w:p>
    <w:p>
      <w:r>
        <w:rPr>
          <w:b/>
        </w:rPr>
        <w:t>Item de Correção 2 (Parágrafo: 434)</w:t>
      </w:r>
    </w:p>
    <w:p>
      <w:r>
        <w:rPr>
          <w:b/>
        </w:rPr>
        <w:t xml:space="preserve">Resultado Visual: </w:t>
      </w:r>
      <w:r>
        <w:t>Além da expressão ser gramaticalmente inadequada (o uso de “e” está mal posicionado), os valores não correspondem: o número 85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307 tem 300, e não 500, nas centenas.</w:t>
      </w:r>
    </w:p>
    <w:p>
      <w:r>
        <w:t>------------------------------</w:t>
      </w:r>
    </w:p>
    <w:p>
      <w:r>
        <w:rPr>
          <w:b/>
        </w:rPr>
        <w:t>Item de Correção 3 (Parágrafo: 435)</w:t>
      </w:r>
    </w:p>
    <w:p>
      <w:r>
        <w:rPr>
          <w:b/>
        </w:rPr>
        <w:t xml:space="preserve">Resultado Visual: </w:t>
      </w:r>
      <w:r>
        <w:t>Logo, 85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307 = oitenta e cinco mil, trezentos e sete.</w:t>
      </w:r>
    </w:p>
    <w:p>
      <w:r>
        <w:t>------------------------------</w:t>
      </w:r>
    </w:p>
    <w:p>
      <w:r>
        <w:rPr>
          <w:b/>
        </w:rPr>
        <w:t>Item de Correção 4 (Parágrafo: 437)</w:t>
      </w:r>
    </w:p>
    <w:p>
      <w:r>
        <w:rPr>
          <w:b/>
        </w:rPr>
        <w:t xml:space="preserve">Resultado Visual: </w:t>
      </w:r>
      <w:r>
        <w:t>O número representado no quadro é 85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307.</w:t>
      </w:r>
    </w:p>
    <w:p>
      <w:r>
        <w:t>------------------------------</w:t>
      </w:r>
    </w:p>
    <w:p>
      <w:r>
        <w:rPr>
          <w:b/>
        </w:rPr>
        <w:t>Item de Correção 5 (Parágrafo: 441)</w:t>
      </w:r>
    </w:p>
    <w:p>
      <w:r>
        <w:rPr>
          <w:b/>
        </w:rPr>
        <w:t xml:space="preserve">Resultado Visual: </w:t>
      </w:r>
      <w:r>
        <w:t>A)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144</w:t>
      </w:r>
    </w:p>
    <w:p>
      <w:r>
        <w:t>------------------------------</w:t>
      </w:r>
    </w:p>
    <w:p>
      <w:r>
        <w:rPr>
          <w:b/>
        </w:rPr>
        <w:t>Item de Correção 6 (Parágrafo: 442)</w:t>
      </w:r>
    </w:p>
    <w:p>
      <w:r>
        <w:rPr>
          <w:b/>
        </w:rPr>
        <w:t xml:space="preserve">Resultado Visual: </w:t>
      </w:r>
      <w:r>
        <w:t>B)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244</w:t>
      </w:r>
    </w:p>
    <w:p>
      <w:r>
        <w:t>------------------------------</w:t>
      </w:r>
    </w:p>
    <w:p>
      <w:r>
        <w:rPr>
          <w:b/>
        </w:rPr>
        <w:t>Item de Correção 7 (Parágrafo: 443)</w:t>
      </w:r>
    </w:p>
    <w:p>
      <w:r>
        <w:rPr>
          <w:b/>
        </w:rPr>
        <w:t xml:space="preserve">Resultado Visual: </w:t>
      </w:r>
      <w:r>
        <w:t>C)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344</w:t>
      </w:r>
    </w:p>
    <w:p>
      <w:r>
        <w:t>------------------------------</w:t>
      </w:r>
    </w:p>
    <w:p>
      <w:r>
        <w:rPr>
          <w:b/>
        </w:rPr>
        <w:t>Item de Correção 8 (Parágrafo: 444)</w:t>
      </w:r>
    </w:p>
    <w:p>
      <w:r>
        <w:rPr>
          <w:b/>
        </w:rPr>
        <w:t xml:space="preserve">Resultado Visual: </w:t>
      </w:r>
      <w:r>
        <w:t>D)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444</w:t>
      </w:r>
    </w:p>
    <w:p>
      <w:r>
        <w:t>------------------------------</w:t>
      </w:r>
    </w:p>
    <w:p>
      <w:r>
        <w:rPr>
          <w:b/>
        </w:rPr>
        <w:t>Item de Correção 9 (Parágrafo: 449)</w:t>
      </w:r>
    </w:p>
    <w:p>
      <w:r>
        <w:rPr>
          <w:b/>
        </w:rPr>
        <w:t xml:space="preserve">Resultado Visual: </w:t>
      </w:r>
      <w:r>
        <w:t>O número é formado por: 2 cubos grandes =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000; 3 placas = 300; 4 barras = 40; 4 cubinhos = 4. Logo,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+ 300 + 40 + 4 = 2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344.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19</w:t>
      </w:r>
    </w:p>
    <w:p>
      <w:r>
        <w:rPr>
          <w:b/>
        </w:rPr>
        <w:t>Item de Correção 1 (Parágrafo: 451)</w:t>
      </w:r>
    </w:p>
    <w:p>
      <w:r>
        <w:rPr>
          <w:b/>
        </w:rPr>
        <w:t xml:space="preserve">Resultado Visual: </w:t>
      </w:r>
      <w:r>
        <w:t>Cubos grandes = milhares (1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000); Placas = centenas (100); Barras = dezenas (10); Cubinhos = unidades (1).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</w:t>
      </w:r>
    </w:p>
    <w:p>
      <w:r>
        <w:rPr>
          <w:b/>
        </w:rPr>
        <w:t>Item de Correção 1 (Parágrafo: 43)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Quanto</w:t>
      </w:r>
      <w:r>
        <w:rPr>
          <w:b/>
          <w:color w:val="008000"/>
        </w:rPr>
        <w:t>Quantos</w:t>
      </w:r>
      <w:r>
        <w:t xml:space="preserve"> algarismos tem o número </w:t>
      </w:r>
      <w:r>
        <w:rPr>
          <w:strike/>
          <w:color w:val="FF0000"/>
        </w:rPr>
        <w:t>o</w:t>
      </w:r>
      <w:r>
        <w:rPr>
          <w:b/>
          <w:color w:val="008000"/>
        </w:rPr>
        <w:t>do</w:t>
      </w:r>
      <w:r>
        <w:t xml:space="preserve"> maior valor representado?</w:t>
      </w:r>
    </w:p>
    <w:p>
      <w:r>
        <w:t>------------------------------</w:t>
      </w:r>
    </w:p>
    <w:p>
      <w:r>
        <w:rPr>
          <w:b/>
        </w:rPr>
        <w:t>Item de Correção 2 (Parágrafo: 46)</w:t>
      </w:r>
    </w:p>
    <w:p>
      <w:r>
        <w:rPr>
          <w:b/>
        </w:rPr>
        <w:t xml:space="preserve">Resultado Visual: </w:t>
      </w:r>
      <w:r>
        <w:t xml:space="preserve">2 milhares: _______ </w:t>
      </w:r>
      <w:r>
        <w:rPr>
          <w:strike/>
          <w:color w:val="FF0000"/>
        </w:rPr>
        <w:t>2000</w:t>
      </w:r>
      <w:r>
        <w:rPr>
          <w:b/>
          <w:color w:val="008000"/>
        </w:rPr>
        <w:t>2 000</w:t>
      </w:r>
      <w:r>
        <w:t xml:space="preserve"> 5 centenas: ______ 500 7 dezenas: ____ 70</w:t>
      </w:r>
    </w:p>
    <w:p>
      <w:r>
        <w:t>------------------------------</w:t>
      </w:r>
    </w:p>
    <w:p>
      <w:r>
        <w:rPr>
          <w:b/>
        </w:rPr>
        <w:t>Item de Correção 3 (Parágrafo: 48)</w:t>
      </w:r>
    </w:p>
    <w:p>
      <w:r>
        <w:rPr>
          <w:b/>
        </w:rPr>
        <w:t xml:space="preserve">Resultado Visual: </w:t>
      </w:r>
      <w:r>
        <w:t>Sugestão de resposta: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+ 500 + 70 = 2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570.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20</w:t>
      </w:r>
    </w:p>
    <w:p>
      <w:r>
        <w:rPr>
          <w:b/>
        </w:rPr>
        <w:t>Item de Correção 1 (Parágrafo: 479)</w:t>
      </w:r>
    </w:p>
    <w:p>
      <w:r>
        <w:rPr>
          <w:b/>
        </w:rPr>
        <w:t xml:space="preserve">Resultado Visual: </w:t>
      </w:r>
      <w:r>
        <w:t>Número representado: 395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639.</w:t>
      </w:r>
    </w:p>
    <w:p>
      <w:r>
        <w:t>------------------------------</w:t>
      </w:r>
    </w:p>
    <w:p>
      <w:r>
        <w:rPr>
          <w:b/>
        </w:rPr>
        <w:t>Item de Correção 2 (Parágrafo: 482)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Adição</w:t>
      </w:r>
      <w:r>
        <w:rPr>
          <w:b/>
          <w:color w:val="008000"/>
        </w:rPr>
        <w:t>A adição</w:t>
      </w:r>
      <w:r>
        <w:t xml:space="preserve"> e</w:t>
      </w:r>
      <w:r>
        <w:rPr>
          <w:b/>
          <w:color w:val="008000"/>
        </w:rPr>
        <w:t xml:space="preserve"> a</w:t>
      </w:r>
      <w:r>
        <w:t xml:space="preserve"> subtração são</w:t>
      </w:r>
      <w:r>
        <w:rPr>
          <w:strike/>
          <w:color w:val="FF0000"/>
        </w:rPr>
        <w:t xml:space="preserve"> como</w:t>
      </w:r>
      <w:r>
        <w:t xml:space="preserve"> operações que nos ajudam a organizar o mundo dos números. A adição </w:t>
      </w:r>
      <w:r>
        <w:rPr>
          <w:strike/>
          <w:color w:val="FF0000"/>
        </w:rPr>
        <w:t>soma</w:t>
      </w:r>
      <w:r>
        <w:rPr>
          <w:b/>
          <w:color w:val="008000"/>
        </w:rPr>
        <w:t>permite</w:t>
      </w:r>
      <w:r>
        <w:t xml:space="preserve"> </w:t>
      </w:r>
      <w:r>
        <w:rPr>
          <w:strike/>
          <w:color w:val="FF0000"/>
        </w:rPr>
        <w:t>tesouros</w:t>
      </w:r>
      <w:r>
        <w:rPr>
          <w:b/>
          <w:color w:val="008000"/>
        </w:rPr>
        <w:t>somar quantidades</w:t>
      </w:r>
      <w:r>
        <w:t xml:space="preserve"> e </w:t>
      </w:r>
      <w:r>
        <w:rPr>
          <w:strike/>
          <w:color w:val="FF0000"/>
        </w:rPr>
        <w:t>nos mostra</w:t>
      </w:r>
      <w:r>
        <w:rPr>
          <w:b/>
          <w:color w:val="008000"/>
        </w:rPr>
        <w:t>encontrar</w:t>
      </w:r>
      <w:r>
        <w:t xml:space="preserve"> o total, por exemplo, </w:t>
      </w:r>
      <w:r>
        <w:rPr>
          <w:strike/>
          <w:color w:val="FF0000"/>
        </w:rPr>
        <w:t>quando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contamos</w:t>
      </w:r>
      <w:r>
        <w:rPr>
          <w:b/>
          <w:color w:val="008000"/>
        </w:rPr>
        <w:t>contar</w:t>
      </w:r>
      <w:r>
        <w:t xml:space="preserve"> todas as</w:t>
      </w:r>
      <w:r>
        <w:rPr>
          <w:strike/>
          <w:color w:val="FF0000"/>
        </w:rPr>
        <w:t xml:space="preserve"> nossas</w:t>
      </w:r>
      <w:r>
        <w:t xml:space="preserve"> figurinhas. A subtração </w:t>
      </w:r>
      <w:r>
        <w:rPr>
          <w:strike/>
          <w:color w:val="FF0000"/>
        </w:rPr>
        <w:t>faz sumir ou nos diz</w:t>
      </w:r>
      <w:r>
        <w:rPr>
          <w:b/>
          <w:color w:val="008000"/>
        </w:rPr>
        <w:t>indica</w:t>
      </w:r>
      <w:r>
        <w:t xml:space="preserve"> a diferença entre </w:t>
      </w:r>
      <w:r>
        <w:rPr>
          <w:strike/>
          <w:color w:val="FF0000"/>
        </w:rPr>
        <w:t>coisas</w:t>
      </w:r>
      <w:r>
        <w:rPr>
          <w:b/>
          <w:color w:val="008000"/>
        </w:rPr>
        <w:t>quantidades</w:t>
      </w:r>
      <w:r>
        <w:t xml:space="preserve">, como descobrir quantas bolinhas de gude </w:t>
      </w:r>
      <w:r>
        <w:rPr>
          <w:strike/>
          <w:color w:val="FF0000"/>
        </w:rPr>
        <w:t>sobraram</w:t>
      </w:r>
      <w:r>
        <w:rPr>
          <w:b/>
          <w:color w:val="008000"/>
        </w:rPr>
        <w:t>restaram</w:t>
      </w:r>
      <w:r>
        <w:t xml:space="preserve"> ou quantos anos um amigo </w:t>
      </w:r>
      <w:r>
        <w:rPr>
          <w:strike/>
          <w:color w:val="FF0000"/>
        </w:rPr>
        <w:t>é</w:t>
      </w:r>
      <w:r>
        <w:rPr>
          <w:b/>
          <w:color w:val="008000"/>
        </w:rPr>
        <w:t>tem a</w:t>
      </w:r>
      <w:r>
        <w:t xml:space="preserve"> mais</w:t>
      </w:r>
      <w:r>
        <w:rPr>
          <w:strike/>
          <w:color w:val="FF0000"/>
        </w:rPr>
        <w:t xml:space="preserve"> velho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483)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Que</w:t>
      </w:r>
      <w:r>
        <w:rPr>
          <w:b/>
          <w:color w:val="008000"/>
        </w:rPr>
        <w:t>Neste</w:t>
      </w:r>
      <w:r>
        <w:t xml:space="preserve"> </w:t>
      </w:r>
      <w:r>
        <w:rPr>
          <w:strike/>
          <w:color w:val="FF0000"/>
        </w:rPr>
        <w:t>tal</w:t>
      </w:r>
      <w:r>
        <w:rPr>
          <w:b/>
          <w:color w:val="008000"/>
        </w:rPr>
        <w:t>estudo, será</w:t>
      </w:r>
      <w:r>
        <w:t xml:space="preserve"> </w:t>
      </w:r>
      <w:r>
        <w:rPr>
          <w:strike/>
          <w:color w:val="FF0000"/>
        </w:rPr>
        <w:t>desvendarmos juntos</w:t>
      </w:r>
      <w:r>
        <w:rPr>
          <w:b/>
          <w:color w:val="008000"/>
        </w:rPr>
        <w:t>apresentado</w:t>
      </w:r>
      <w:r>
        <w:t xml:space="preserve"> como a </w:t>
      </w:r>
      <w:r>
        <w:rPr>
          <w:strike/>
          <w:color w:val="FF0000"/>
        </w:rPr>
        <w:t>Adição</w:t>
      </w:r>
      <w:r>
        <w:rPr>
          <w:b/>
          <w:color w:val="008000"/>
        </w:rPr>
        <w:t>adição</w:t>
      </w:r>
      <w:r>
        <w:t xml:space="preserve"> e a </w:t>
      </w:r>
      <w:r>
        <w:rPr>
          <w:strike/>
          <w:color w:val="FF0000"/>
        </w:rPr>
        <w:t>Subtração</w:t>
      </w:r>
      <w:r>
        <w:rPr>
          <w:b/>
          <w:color w:val="008000"/>
        </w:rPr>
        <w:t>subtração</w:t>
      </w:r>
      <w:r>
        <w:t xml:space="preserve"> são </w:t>
      </w:r>
      <w:r>
        <w:rPr>
          <w:strike/>
          <w:color w:val="FF0000"/>
        </w:rPr>
        <w:t xml:space="preserve">as </w:t>
      </w:r>
      <w:r>
        <w:t xml:space="preserve">ferramentas </w:t>
      </w:r>
      <w:r>
        <w:rPr>
          <w:strike/>
          <w:color w:val="FF0000"/>
        </w:rPr>
        <w:t>secretas</w:t>
      </w:r>
      <w:r>
        <w:rPr>
          <w:b/>
          <w:color w:val="008000"/>
        </w:rPr>
        <w:t>importantes</w:t>
      </w:r>
      <w:r>
        <w:t xml:space="preserve"> para organizar e </w:t>
      </w:r>
      <w:r>
        <w:rPr>
          <w:strike/>
          <w:color w:val="FF0000"/>
        </w:rPr>
        <w:t>entender</w:t>
      </w:r>
      <w:r>
        <w:rPr>
          <w:b/>
          <w:color w:val="008000"/>
        </w:rPr>
        <w:t>compreender</w:t>
      </w:r>
      <w:r>
        <w:t xml:space="preserve"> </w:t>
      </w:r>
      <w:r>
        <w:rPr>
          <w:strike/>
          <w:color w:val="FF0000"/>
        </w:rPr>
        <w:t>o</w:t>
      </w:r>
      <w:r>
        <w:rPr>
          <w:b/>
          <w:color w:val="008000"/>
        </w:rPr>
        <w:t>situações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dia a dia?</w:t>
      </w:r>
      <w:r>
        <w:rPr>
          <w:b/>
          <w:color w:val="008000"/>
        </w:rPr>
        <w:t>cotidiano.</w:t>
      </w:r>
    </w:p>
    <w:p>
      <w:r>
        <w:t>------------------------------</w:t>
      </w:r>
    </w:p>
    <w:p>
      <w:r>
        <w:rPr>
          <w:b/>
        </w:rPr>
        <w:t>Item de Correção 4 (Parágrafo: 485)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percebeu como os</w:t>
      </w:r>
      <w:r>
        <w:rPr>
          <w:b/>
          <w:color w:val="008000"/>
        </w:rPr>
        <w:t>Os</w:t>
      </w:r>
      <w:r>
        <w:t xml:space="preserve"> números fazem parte da</w:t>
      </w:r>
      <w:r>
        <w:rPr>
          <w:strike/>
          <w:color w:val="FF0000"/>
        </w:rPr>
        <w:t xml:space="preserve"> nossa</w:t>
      </w:r>
      <w:r>
        <w:t xml:space="preserve"> vida em todos os momentos</w:t>
      </w:r>
      <w:r>
        <w:rPr>
          <w:strike/>
          <w:color w:val="FF0000"/>
        </w:rPr>
        <w:t>?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486)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Eles</w:t>
      </w:r>
      <w:r>
        <w:rPr>
          <w:b/>
          <w:color w:val="008000"/>
        </w:rPr>
        <w:t>Os números</w:t>
      </w:r>
      <w:r>
        <w:t xml:space="preserve"> estão</w:t>
      </w:r>
      <w:r>
        <w:rPr>
          <w:b/>
          <w:color w:val="008000"/>
        </w:rPr>
        <w:t xml:space="preserve"> presentes</w:t>
      </w:r>
      <w:r>
        <w:t xml:space="preserve"> no relógio, no dinheiro, nas datas, nas medidas, nos jogos, nas senhas e </w:t>
      </w:r>
      <w:r>
        <w:rPr>
          <w:strike/>
          <w:color w:val="FF0000"/>
        </w:rPr>
        <w:t xml:space="preserve">até </w:t>
      </w:r>
      <w:r>
        <w:t>nas placas das casas</w:t>
      </w:r>
      <w:r>
        <w:rPr>
          <w:strike/>
          <w:color w:val="FF0000"/>
        </w:rPr>
        <w:t>! Entender</w:t>
      </w:r>
      <w:r>
        <w:rPr>
          <w:b/>
          <w:color w:val="008000"/>
        </w:rPr>
        <w:t>. Compreender</w:t>
      </w:r>
      <w:r>
        <w:t xml:space="preserve"> bem os números é </w:t>
      </w:r>
      <w:r>
        <w:rPr>
          <w:strike/>
          <w:color w:val="FF0000"/>
        </w:rPr>
        <w:t>o primeiro passo</w:t>
      </w:r>
      <w:r>
        <w:rPr>
          <w:b/>
          <w:color w:val="008000"/>
        </w:rPr>
        <w:t>fundamental</w:t>
      </w:r>
      <w:r>
        <w:t xml:space="preserve"> para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 a Matemática com confiança e segurança no dia a dia.</w:t>
      </w:r>
    </w:p>
    <w:p>
      <w:r>
        <w:t>------------------------------</w:t>
      </w:r>
    </w:p>
    <w:p>
      <w:r>
        <w:rPr>
          <w:b/>
        </w:rPr>
        <w:t>Item de Correção 6 (Parágrafo: 487)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 quando falamos em somar</w:t>
      </w:r>
      <w:r>
        <w:rPr>
          <w:b/>
          <w:color w:val="008000"/>
        </w:rPr>
        <w:t>Somar</w:t>
      </w:r>
      <w:r>
        <w:t xml:space="preserve"> e subtrair</w:t>
      </w:r>
      <w:r>
        <w:rPr>
          <w:strike/>
          <w:color w:val="FF0000"/>
        </w:rPr>
        <w:t>, estamos</w:t>
      </w:r>
      <w:r>
        <w:t xml:space="preserve"> </w:t>
      </w:r>
      <w:r>
        <w:rPr>
          <w:strike/>
          <w:color w:val="FF0000"/>
        </w:rPr>
        <w:t>falando de duas</w:t>
      </w:r>
      <w:r>
        <w:rPr>
          <w:b/>
          <w:color w:val="008000"/>
        </w:rPr>
        <w:t>são</w:t>
      </w:r>
      <w:r>
        <w:t xml:space="preserve"> operações </w:t>
      </w:r>
      <w:r>
        <w:rPr>
          <w:strike/>
          <w:color w:val="FF0000"/>
        </w:rPr>
        <w:t>que</w:t>
      </w:r>
      <w:r>
        <w:rPr>
          <w:b/>
          <w:color w:val="008000"/>
        </w:rPr>
        <w:t>utilizadas</w:t>
      </w:r>
      <w:r>
        <w:t xml:space="preserve"> </w:t>
      </w:r>
      <w:r>
        <w:rPr>
          <w:strike/>
          <w:color w:val="FF0000"/>
        </w:rPr>
        <w:t>usamos</w:t>
      </w:r>
      <w:r>
        <w:rPr>
          <w:b/>
          <w:color w:val="008000"/>
        </w:rPr>
        <w:t>frequentemente, como ao contar figurinhas, calcular</w:t>
      </w:r>
      <w:r>
        <w:t xml:space="preserve"> o </w:t>
      </w:r>
      <w:r>
        <w:rPr>
          <w:strike/>
          <w:color w:val="FF0000"/>
        </w:rPr>
        <w:t>tempo</w:t>
      </w:r>
      <w:r>
        <w:rPr>
          <w:b/>
          <w:color w:val="008000"/>
        </w:rPr>
        <w:t>valor</w:t>
      </w:r>
      <w:r>
        <w:t xml:space="preserve"> </w:t>
      </w:r>
      <w:r>
        <w:rPr>
          <w:strike/>
          <w:color w:val="FF0000"/>
        </w:rPr>
        <w:t>todo! Seja para contar quantas figurinhas você tem, saber quanto vai custar</w:t>
      </w:r>
      <w:r>
        <w:rPr>
          <w:b/>
          <w:color w:val="008000"/>
        </w:rPr>
        <w:t>de</w:t>
      </w:r>
      <w:r>
        <w:t xml:space="preserve"> uma compra no mercado ou </w:t>
      </w:r>
      <w:r>
        <w:rPr>
          <w:strike/>
          <w:color w:val="FF0000"/>
        </w:rPr>
        <w:t>calcular</w:t>
      </w:r>
      <w:r>
        <w:rPr>
          <w:b/>
          <w:color w:val="008000"/>
        </w:rPr>
        <w:t>determinar</w:t>
      </w:r>
      <w:r>
        <w:t xml:space="preserve"> o troco ao pagar com uma nota </w:t>
      </w:r>
      <w:r>
        <w:rPr>
          <w:b/>
          <w:color w:val="008000"/>
        </w:rPr>
        <w:t xml:space="preserve">de valor </w:t>
      </w:r>
      <w:r>
        <w:t>maior</w:t>
      </w:r>
      <w:r>
        <w:rPr>
          <w:strike/>
          <w:color w:val="FF0000"/>
        </w:rPr>
        <w:t>, a</w:t>
      </w:r>
      <w:r>
        <w:rPr>
          <w:b/>
          <w:color w:val="008000"/>
        </w:rPr>
        <w:t>. A</w:t>
      </w:r>
      <w:r>
        <w:t xml:space="preserve"> adição e a subtração estão </w:t>
      </w:r>
      <w:r>
        <w:rPr>
          <w:strike/>
          <w:color w:val="FF0000"/>
        </w:rPr>
        <w:t>sempre</w:t>
      </w:r>
      <w:r>
        <w:rPr>
          <w:b/>
          <w:color w:val="008000"/>
        </w:rPr>
        <w:t>presentes</w:t>
      </w:r>
      <w:r>
        <w:t xml:space="preserve"> </w:t>
      </w:r>
      <w:r>
        <w:rPr>
          <w:strike/>
          <w:color w:val="FF0000"/>
        </w:rPr>
        <w:t>presentes!</w:t>
      </w:r>
      <w:r>
        <w:rPr>
          <w:b/>
          <w:color w:val="008000"/>
        </w:rPr>
        <w:t>em diversas situações do cotidiano.</w:t>
      </w:r>
    </w:p>
    <w:p>
      <w:r>
        <w:t>------------------------------</w:t>
      </w:r>
    </w:p>
    <w:p>
      <w:r>
        <w:rPr>
          <w:b/>
        </w:rPr>
        <w:t>Item de Correção 7 (Parágrafo: 488)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será</w:t>
      </w:r>
      <w:r>
        <w:t xml:space="preserve"> </w:t>
      </w:r>
      <w:r>
        <w:rPr>
          <w:strike/>
          <w:color w:val="FF0000"/>
        </w:rPr>
        <w:t>revisar</w:t>
      </w:r>
      <w:r>
        <w:rPr>
          <w:b/>
          <w:color w:val="008000"/>
        </w:rPr>
        <w:t>feita uma revisão</w:t>
      </w:r>
      <w:r>
        <w:t xml:space="preserve"> e </w:t>
      </w:r>
      <w:r>
        <w:rPr>
          <w:strike/>
          <w:color w:val="FF0000"/>
        </w:rPr>
        <w:t>aprofundar nosso conhecimento</w:t>
      </w:r>
      <w:r>
        <w:rPr>
          <w:b/>
          <w:color w:val="008000"/>
        </w:rPr>
        <w:t>aprofundamento</w:t>
      </w:r>
      <w:r>
        <w:t xml:space="preserve"> sobre essas duas operações fundamentais da Matemática.</w:t>
      </w:r>
    </w:p>
    <w:p>
      <w:r>
        <w:t>------------------------------</w:t>
      </w:r>
    </w:p>
    <w:p>
      <w:r>
        <w:rPr>
          <w:b/>
        </w:rPr>
        <w:t>Item de Correção 8 (Parágrafo: 489)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Vamos</w:t>
      </w:r>
      <w:r>
        <w:rPr>
          <w:b/>
          <w:color w:val="008000"/>
        </w:rPr>
        <w:t>Serão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abordados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os seguintes objetivos</w:t>
      </w:r>
      <w:r>
        <w:t>:</w:t>
      </w:r>
    </w:p>
    <w:p>
      <w:r>
        <w:t>------------------------------</w:t>
      </w:r>
    </w:p>
    <w:p>
      <w:r>
        <w:rPr>
          <w:b/>
        </w:rPr>
        <w:t>Item de Correção 9 (Parágrafo: 490)</w:t>
      </w:r>
    </w:p>
    <w:p>
      <w:r>
        <w:rPr>
          <w:b/>
        </w:rPr>
        <w:t xml:space="preserve">Resultado Visual: </w:t>
      </w:r>
      <w:r>
        <w:t xml:space="preserve">Somar e subtrair números com até seis ordens (até </w:t>
      </w:r>
      <w:r>
        <w:rPr>
          <w:strike/>
          <w:color w:val="FF0000"/>
        </w:rPr>
        <w:t>as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centenas</w:t>
      </w:r>
      <w:r>
        <w:rPr>
          <w:b/>
          <w:color w:val="008000"/>
        </w:rPr>
        <w:t>centena</w:t>
      </w:r>
      <w:r>
        <w:t xml:space="preserve"> de milhar);</w:t>
      </w:r>
    </w:p>
    <w:p>
      <w:r>
        <w:t>------------------------------</w:t>
      </w:r>
    </w:p>
    <w:p>
      <w:r>
        <w:rPr>
          <w:b/>
        </w:rPr>
        <w:t>Item de Correção 10 (Parágrafo: 491)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Fazer</w:t>
      </w:r>
      <w:r>
        <w:rPr>
          <w:b/>
          <w:color w:val="008000"/>
        </w:rPr>
        <w:t>Realizar</w:t>
      </w:r>
      <w:r>
        <w:t xml:space="preserve"> adições e subtrações com números decimais, </w:t>
      </w:r>
      <w:r>
        <w:rPr>
          <w:strike/>
          <w:color w:val="FF0000"/>
        </w:rPr>
        <w:t xml:space="preserve">como </w:t>
      </w:r>
      <w:r>
        <w:t xml:space="preserve">em situações </w:t>
      </w:r>
      <w:r>
        <w:rPr>
          <w:strike/>
          <w:color w:val="FF0000"/>
        </w:rPr>
        <w:t>com</w:t>
      </w:r>
      <w:r>
        <w:rPr>
          <w:b/>
          <w:color w:val="008000"/>
        </w:rPr>
        <w:t>envolvendo</w:t>
      </w:r>
      <w:r>
        <w:t xml:space="preserve"> dinheiro, medidas e notas;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21</w:t>
      </w:r>
    </w:p>
    <w:p>
      <w:r>
        <w:rPr>
          <w:b/>
        </w:rPr>
        <w:t>Item de Correção 1 (Parágrafo: 492)</w:t>
      </w:r>
    </w:p>
    <w:p>
      <w:r>
        <w:rPr>
          <w:b/>
        </w:rPr>
        <w:t xml:space="preserve">Resultado Visual: </w:t>
      </w:r>
      <w:r>
        <w:t xml:space="preserve">Resolver problemas do cotidiano </w:t>
      </w:r>
      <w:r>
        <w:rPr>
          <w:strike/>
          <w:color w:val="FF0000"/>
        </w:rPr>
        <w:t>usando as</w:t>
      </w:r>
      <w:r>
        <w:rPr>
          <w:b/>
          <w:color w:val="008000"/>
        </w:rPr>
        <w:t>utilizando</w:t>
      </w:r>
      <w:r>
        <w:t xml:space="preserve"> estratégias </w:t>
      </w:r>
      <w:r>
        <w:rPr>
          <w:strike/>
          <w:color w:val="FF0000"/>
        </w:rPr>
        <w:t>corretas</w:t>
      </w:r>
      <w:r>
        <w:rPr>
          <w:b/>
          <w:color w:val="008000"/>
        </w:rPr>
        <w:t>adequadas</w:t>
      </w:r>
      <w:r>
        <w:t>;</w:t>
      </w:r>
    </w:p>
    <w:p>
      <w:r>
        <w:t>------------------------------</w:t>
      </w:r>
    </w:p>
    <w:p>
      <w:r>
        <w:rPr>
          <w:b/>
        </w:rPr>
        <w:t>Item de Correção 2 (Parágrafo: 493)</w:t>
      </w:r>
    </w:p>
    <w:p>
      <w:r>
        <w:rPr>
          <w:b/>
        </w:rPr>
        <w:t xml:space="preserve">Resultado Visual: </w:t>
      </w:r>
      <w:r>
        <w:t>Utilizar o algoritmo tradicional (conta armada</w:t>
      </w:r>
      <w:r>
        <w:rPr>
          <w:strike/>
          <w:color w:val="FF0000"/>
        </w:rPr>
        <w:t>) e</w:t>
      </w:r>
      <w:r>
        <w:rPr>
          <w:b/>
          <w:color w:val="008000"/>
        </w:rPr>
        <w:t>), bem</w:t>
      </w:r>
      <w:r>
        <w:t xml:space="preserve"> </w:t>
      </w:r>
      <w:r>
        <w:rPr>
          <w:strike/>
          <w:color w:val="FF0000"/>
        </w:rPr>
        <w:t>também</w:t>
      </w:r>
      <w:r>
        <w:rPr>
          <w:b/>
          <w:color w:val="008000"/>
        </w:rPr>
        <w:t>como</w:t>
      </w:r>
      <w:r>
        <w:t xml:space="preserve"> </w:t>
      </w:r>
      <w:r>
        <w:rPr>
          <w:strike/>
          <w:color w:val="FF0000"/>
        </w:rPr>
        <w:t>formas</w:t>
      </w:r>
      <w:r>
        <w:rPr>
          <w:b/>
          <w:color w:val="008000"/>
        </w:rPr>
        <w:t>estratégias</w:t>
      </w:r>
      <w:r>
        <w:t xml:space="preserve"> mentais e estimativas para facilitar os cálculos.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22</w:t>
      </w:r>
    </w:p>
    <w:p>
      <w:r>
        <w:rPr>
          <w:b/>
        </w:rPr>
        <w:t>Item de Correção 1 (Parágrafo: 524)</w:t>
      </w:r>
    </w:p>
    <w:p>
      <w:r>
        <w:rPr>
          <w:b/>
        </w:rPr>
        <w:t xml:space="preserve">Resultado Visual: </w:t>
      </w:r>
      <w:r>
        <w:t xml:space="preserve">é preciso subtrair da massa total da família (193 kg) </w:t>
      </w:r>
      <w:r>
        <w:rPr>
          <w:strike/>
          <w:color w:val="FF0000"/>
        </w:rPr>
        <w:t>com a das</w:t>
      </w:r>
      <w:r>
        <w:rPr>
          <w:b/>
          <w:color w:val="008000"/>
        </w:rPr>
        <w:t>as</w:t>
      </w:r>
      <w:r>
        <w:t xml:space="preserve"> massas de Paulo e Camila.</w:t>
      </w:r>
    </w:p>
    <w:p>
      <w:r>
        <w:t>------------------------------</w:t>
      </w:r>
    </w:p>
    <w:p>
      <w:r>
        <w:rPr>
          <w:b/>
        </w:rPr>
        <w:t>Item de Correção 2 (Parágrafo: 530)</w:t>
      </w:r>
    </w:p>
    <w:p>
      <w:r>
        <w:rPr>
          <w:b/>
        </w:rPr>
        <w:t xml:space="preserve">Resultado Visual: </w:t>
      </w:r>
      <w:r>
        <w:t xml:space="preserve">A </w:t>
      </w:r>
      <w:r>
        <w:rPr>
          <w:strike/>
          <w:color w:val="FF0000"/>
        </w:rPr>
        <w:t>professor</w:t>
      </w:r>
      <w:r>
        <w:rPr>
          <w:b/>
          <w:color w:val="008000"/>
        </w:rPr>
        <w:t>professora</w:t>
      </w:r>
      <w:r>
        <w:t xml:space="preserve"> do 5º ano lançou o seguinte desafio.</w:t>
      </w:r>
    </w:p>
    <w:p>
      <w:r>
        <w:t>------------------------------</w:t>
      </w:r>
    </w:p>
    <w:p>
      <w:r>
        <w:rPr>
          <w:b/>
        </w:rPr>
        <w:t>Item de Correção 3 (Parágrafo: 524)</w:t>
      </w:r>
    </w:p>
    <w:p>
      <w:r>
        <w:rPr>
          <w:b/>
        </w:rPr>
        <w:t xml:space="preserve">Resultado Visual: </w:t>
      </w:r>
      <w:r>
        <w:t xml:space="preserve">Para descobrir a massa de João, é preciso subtrair da massa total da família (193 kg) </w:t>
      </w:r>
      <w:r>
        <w:rPr>
          <w:strike/>
          <w:color w:val="FF0000"/>
        </w:rPr>
        <w:t>com a das</w:t>
      </w:r>
      <w:r>
        <w:rPr>
          <w:b/>
          <w:color w:val="008000"/>
        </w:rPr>
        <w:t>as</w:t>
      </w:r>
      <w:r>
        <w:t xml:space="preserve"> massas de Paulo e Camila.</w:t>
      </w:r>
    </w:p>
    <w:p>
      <w:r>
        <w:t>------------------------------</w:t>
      </w:r>
    </w:p>
    <w:p>
      <w:r>
        <w:rPr>
          <w:b/>
        </w:rPr>
        <w:t>Item de Correção 4 (Parágrafo: 530)</w:t>
      </w:r>
    </w:p>
    <w:p>
      <w:r>
        <w:rPr>
          <w:b/>
        </w:rPr>
        <w:t xml:space="preserve">Resultado Visual: </w:t>
      </w:r>
      <w:r>
        <w:t xml:space="preserve">A </w:t>
      </w:r>
      <w:r>
        <w:rPr>
          <w:strike/>
          <w:color w:val="FF0000"/>
        </w:rPr>
        <w:t>professor</w:t>
      </w:r>
      <w:r>
        <w:rPr>
          <w:b/>
          <w:color w:val="008000"/>
        </w:rPr>
        <w:t>professora</w:t>
      </w:r>
      <w:r>
        <w:t xml:space="preserve"> do 5º ano lançou o seguinte desafio.</w:t>
      </w:r>
    </w:p>
    <w:p>
      <w:r>
        <w:t>------------------------------</w:t>
      </w:r>
    </w:p>
    <w:p>
      <w:r>
        <w:rPr>
          <w:b/>
        </w:rPr>
        <w:t>Item de Correção 5 (Parágrafo: 543)</w:t>
      </w:r>
    </w:p>
    <w:p>
      <w:r>
        <w:rPr>
          <w:b/>
        </w:rPr>
        <w:t xml:space="preserve">Resultado Visual: </w:t>
      </w:r>
      <w:r>
        <w:t>No caso apresentado, os números crescem de 10 em 10, começando por 7. O estudante é levado a observar a diferença constante entre os termos (razão) e a compreender a regularidade como uma regra de formação. Essa habilidade está relacionada ao descritor 5A1.2, que trata da identificação de padrões ou regularidades em uma sequência de números naturais. O professor pode conduzir uma discussão destacando que a sequência começa com o número 7</w:t>
      </w:r>
      <w:r>
        <w:rPr>
          <w:strike/>
          <w:color w:val="FF0000"/>
        </w:rPr>
        <w:t>. Que</w:t>
      </w:r>
      <w:r>
        <w:t xml:space="preserve"> </w:t>
      </w:r>
      <w:r>
        <w:rPr>
          <w:b/>
          <w:color w:val="008000"/>
        </w:rPr>
        <w:t xml:space="preserve">e que, </w:t>
      </w:r>
      <w:r>
        <w:t>a cada passo, somamos 10 ao termo anterior.</w:t>
      </w:r>
    </w:p>
    <w:p>
      <w:r>
        <w:t>------------------------------</w:t>
      </w:r>
    </w:p>
    <w:p>
      <w:r>
        <w:rPr>
          <w:b/>
        </w:rPr>
        <w:t>Item de Correção 6 (Parágrafo: 526)</w:t>
      </w:r>
    </w:p>
    <w:p>
      <w:r>
        <w:rPr>
          <w:b/>
        </w:rPr>
        <w:t xml:space="preserve">Resultado Visual: </w:t>
      </w:r>
      <w:r>
        <w:t xml:space="preserve">Se a escola tem </w:t>
      </w:r>
      <w:r>
        <w:rPr>
          <w:strike/>
          <w:color w:val="FF0000"/>
        </w:rPr>
        <w:t>1000</w:t>
      </w:r>
      <w:r>
        <w:rPr>
          <w:b/>
          <w:color w:val="008000"/>
        </w:rPr>
        <w:t>1 000</w:t>
      </w:r>
      <w:r>
        <w:t xml:space="preserve"> estudantes e 25% usam óculos, o estudante precisa calcular: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÷ 4 = 250 estudantes.</w:t>
      </w:r>
    </w:p>
    <w:p>
      <w:r>
        <w:t>------------------------------</w:t>
      </w:r>
    </w:p>
    <w:p>
      <w:r>
        <w:rPr>
          <w:b/>
        </w:rPr>
        <w:t>Item de Correção 7 (Parágrafo: 534)</w:t>
      </w:r>
    </w:p>
    <w:p>
      <w:r>
        <w:rPr>
          <w:b/>
        </w:rPr>
        <w:t xml:space="preserve">Resultado Visual: </w:t>
      </w:r>
      <w:r>
        <w:t>100 estudantes não representam 25%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 Se 25% fosse igual a 100, isso significaria que 100 estudantes seriam 10%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 o que não é o caso. O valor correto de 25%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é 250, não 100.</w:t>
      </w:r>
    </w:p>
    <w:p>
      <w:r>
        <w:t>------------------------------</w:t>
      </w:r>
    </w:p>
    <w:p>
      <w:r>
        <w:rPr>
          <w:b/>
        </w:rPr>
        <w:t>Item de Correção 8 (Parágrafo: 535)</w:t>
      </w:r>
    </w:p>
    <w:p>
      <w:r>
        <w:rPr>
          <w:b/>
        </w:rPr>
        <w:t xml:space="preserve">Resultado Visual: </w:t>
      </w:r>
      <w:r>
        <w:t>250 estudantes representam exatamente 25%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 Como vimos, 25%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é igual a 250. 25%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= 250, então a resposta correta é 250 estudantes.</w:t>
      </w:r>
    </w:p>
    <w:p>
      <w:r>
        <w:t>------------------------------</w:t>
      </w:r>
    </w:p>
    <w:p>
      <w:r>
        <w:rPr>
          <w:b/>
        </w:rPr>
        <w:t>Item de Correção 9 (Parágrafo: 536)</w:t>
      </w:r>
    </w:p>
    <w:p>
      <w:r>
        <w:rPr>
          <w:b/>
        </w:rPr>
        <w:t xml:space="preserve">Resultado Visual: </w:t>
      </w:r>
      <w:r>
        <w:t>500 estudantes representam 50%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 não 25%. Se 25% fosse igual a 500, isso significaria que 500 estudantes seriam 50%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 500 estudantes representam 50%, não 25%, então a resposta está incorreta.</w:t>
      </w:r>
    </w:p>
    <w:p>
      <w:r>
        <w:t>------------------------------</w:t>
      </w:r>
    </w:p>
    <w:p>
      <w:r>
        <w:rPr>
          <w:b/>
        </w:rPr>
        <w:t>Item de Correção 10 (Parágrafo: 537)</w:t>
      </w:r>
    </w:p>
    <w:p>
      <w:r>
        <w:rPr>
          <w:b/>
        </w:rPr>
        <w:t xml:space="preserve">Resultado Visual: </w:t>
      </w:r>
      <w:r>
        <w:t>750 estudantes representam 75%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 não 25%. Se 25% fosse igual a 750, isso significaria que 750 estudantes seriam 75%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 750 estudantes representam 75%, não 25%, portanto a resposta está incorreta.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23</w:t>
      </w:r>
    </w:p>
    <w:p>
      <w:r>
        <w:rPr>
          <w:b/>
        </w:rPr>
        <w:t>Item de Correção 1 (Parágrafo: 553)</w:t>
      </w:r>
    </w:p>
    <w:p>
      <w:r>
        <w:rPr>
          <w:b/>
        </w:rPr>
        <w:t xml:space="preserve">Resultado Visual: </w:t>
      </w:r>
      <w:r>
        <w:t xml:space="preserve">A habilidade associada está relacionada </w:t>
      </w:r>
      <w:r>
        <w:rPr>
          <w:strike/>
          <w:color w:val="FF0000"/>
        </w:rPr>
        <w:t>à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 xml:space="preserve">Alinhamento: </w:t>
      </w:r>
      <w:r>
        <w:rPr>
          <w:b/>
          <w:color w:val="008000"/>
        </w:rPr>
        <w:t xml:space="preserve">alinhamento </w:t>
      </w:r>
      <w:r>
        <w:t>BNCC/SAEB, que orienta o ensino de estratégias para adições com números naturais de até seis ordens.</w:t>
      </w:r>
    </w:p>
    <w:p>
      <w:r>
        <w:t>------------------------------</w:t>
      </w:r>
    </w:p>
    <w:p>
      <w:r>
        <w:rPr>
          <w:b/>
        </w:rPr>
        <w:t>Item de Correção 2 (Parágrafo: 553)</w:t>
      </w:r>
    </w:p>
    <w:p>
      <w:r>
        <w:rPr>
          <w:b/>
        </w:rPr>
        <w:t xml:space="preserve">Resultado Visual: </w:t>
      </w:r>
      <w:r>
        <w:t xml:space="preserve">A habilidade associada está relacionada </w:t>
      </w:r>
      <w:r>
        <w:rPr>
          <w:strike/>
          <w:color w:val="FF0000"/>
        </w:rPr>
        <w:t>à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 xml:space="preserve">Alinhamento: </w:t>
      </w:r>
      <w:r>
        <w:rPr>
          <w:b/>
          <w:color w:val="008000"/>
        </w:rPr>
        <w:t xml:space="preserve">alinhamento </w:t>
      </w:r>
      <w:r>
        <w:t>BNCC/SAEB, que orienta o ensino de estratégias para adições com números naturais de até seis ordens.</w:t>
      </w:r>
    </w:p>
    <w:p>
      <w:r>
        <w:t>------------------------------</w:t>
      </w:r>
    </w:p>
    <w:p>
      <w:r>
        <w:rPr>
          <w:b/>
        </w:rPr>
        <w:t>Item de Correção 3 (Parágrafo: 556)</w:t>
      </w:r>
    </w:p>
    <w:p>
      <w:r>
        <w:rPr>
          <w:b/>
        </w:rPr>
        <w:t xml:space="preserve">Resultado Visual: </w:t>
      </w:r>
      <w:r>
        <w:t xml:space="preserve">Use rascunho, desenhe, agrupe, represente com palitos, fichas ou dinheiro de brinquedo. O mais importante é </w:t>
      </w:r>
      <w:r>
        <w:rPr>
          <w:strike/>
          <w:color w:val="FF0000"/>
        </w:rPr>
        <w:t>entender</w:t>
      </w:r>
      <w:r>
        <w:rPr>
          <w:b/>
          <w:color w:val="008000"/>
        </w:rPr>
        <w:t>compreender</w:t>
      </w:r>
      <w:r>
        <w:t xml:space="preserve"> o sentido da operação. Matemática é mais do que conta: é raciocínio e estratégia!</w:t>
      </w:r>
    </w:p>
    <w:p>
      <w:r>
        <w:t>------------------------------</w:t>
      </w:r>
    </w:p>
    <w:p>
      <w:r>
        <w:rPr>
          <w:b/>
        </w:rPr>
        <w:t>Item de Correção 4 (Parágrafo: 557)</w:t>
      </w:r>
    </w:p>
    <w:p>
      <w:r>
        <w:rPr>
          <w:b/>
        </w:rPr>
        <w:t xml:space="preserve">Resultado Visual: </w:t>
      </w:r>
      <w:r>
        <w:t xml:space="preserve">Durante o estudo de números, adição e subtração, é comum que algumas dúvidas </w:t>
      </w:r>
      <w:r>
        <w:rPr>
          <w:strike/>
          <w:color w:val="FF0000"/>
        </w:rPr>
        <w:t>apareçam</w:t>
      </w:r>
      <w:r>
        <w:rPr>
          <w:b/>
          <w:color w:val="008000"/>
        </w:rPr>
        <w:t>surjam</w:t>
      </w:r>
      <w:r>
        <w:t xml:space="preserve">. Veja se alguma </w:t>
      </w:r>
      <w:r>
        <w:rPr>
          <w:strike/>
          <w:color w:val="FF0000"/>
        </w:rPr>
        <w:t>dessas</w:t>
      </w:r>
      <w:r>
        <w:rPr>
          <w:b/>
          <w:color w:val="008000"/>
        </w:rPr>
        <w:t>delas</w:t>
      </w:r>
      <w:r>
        <w:t xml:space="preserve"> também já </w:t>
      </w:r>
      <w:r>
        <w:rPr>
          <w:strike/>
          <w:color w:val="FF0000"/>
        </w:rPr>
        <w:t>passou</w:t>
      </w:r>
      <w:r>
        <w:rPr>
          <w:b/>
          <w:color w:val="008000"/>
        </w:rPr>
        <w:t>ocorreu</w:t>
      </w:r>
      <w:r>
        <w:t xml:space="preserve"> </w:t>
      </w:r>
      <w:r>
        <w:rPr>
          <w:strike/>
          <w:color w:val="FF0000"/>
        </w:rPr>
        <w:t>pela</w:t>
      </w:r>
      <w:r>
        <w:rPr>
          <w:b/>
          <w:color w:val="008000"/>
        </w:rPr>
        <w:t>com</w:t>
      </w:r>
      <w:r>
        <w:t xml:space="preserve"> </w:t>
      </w:r>
      <w:r>
        <w:rPr>
          <w:strike/>
          <w:color w:val="FF0000"/>
        </w:rPr>
        <w:t>sua cabeça</w:t>
      </w:r>
      <w:r>
        <w:rPr>
          <w:b/>
          <w:color w:val="008000"/>
        </w:rPr>
        <w:t>você</w:t>
      </w:r>
      <w:r>
        <w:t>:</w:t>
      </w:r>
    </w:p>
    <w:p>
      <w:r>
        <w:t>------------------------------</w:t>
      </w:r>
    </w:p>
    <w:p>
      <w:r>
        <w:rPr>
          <w:b/>
        </w:rPr>
        <w:t>Item de Correção 5 (Parágrafo: 559)</w:t>
      </w:r>
    </w:p>
    <w:p>
      <w:r>
        <w:rPr>
          <w:b/>
        </w:rPr>
        <w:t xml:space="preserve">Resultado Visual: </w:t>
      </w:r>
      <w:r>
        <w:t xml:space="preserve">Sim! Ao somar ou subtrair números decimais, alinhar a vírgula ajuda a colocar as casas </w:t>
      </w:r>
      <w:r>
        <w:rPr>
          <w:strike/>
          <w:color w:val="FF0000"/>
        </w:rPr>
        <w:t>certas</w:t>
      </w:r>
      <w:r>
        <w:rPr>
          <w:b/>
          <w:color w:val="008000"/>
        </w:rPr>
        <w:t>corretas</w:t>
      </w:r>
      <w:r>
        <w:t xml:space="preserve"> juntas: unidades com unidades, décimos com décimos, centésimos com centésimos</w:t>
      </w:r>
      <w:r>
        <w:rPr>
          <w:strike/>
          <w:color w:val="FF0000"/>
        </w:rPr>
        <w:t>...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6 (Parágrafo: 562)</w:t>
      </w:r>
    </w:p>
    <w:p>
      <w:r>
        <w:rPr>
          <w:b/>
        </w:rPr>
        <w:t xml:space="preserve">Resultado Visual: </w:t>
      </w:r>
      <w:r>
        <w:t xml:space="preserve">Não diretamente. Quando o número </w:t>
      </w:r>
      <w:r>
        <w:rPr>
          <w:strike/>
          <w:color w:val="FF0000"/>
        </w:rPr>
        <w:t>de cima</w:t>
      </w:r>
      <w:r>
        <w:rPr>
          <w:b/>
          <w:color w:val="008000"/>
        </w:rPr>
        <w:t>superior</w:t>
      </w:r>
      <w:r>
        <w:t xml:space="preserve"> é menor, </w:t>
      </w:r>
      <w:r>
        <w:rPr>
          <w:strike/>
          <w:color w:val="FF0000"/>
        </w:rPr>
        <w:t>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precisa</w:t>
      </w:r>
      <w:r>
        <w:rPr>
          <w:b/>
          <w:color w:val="008000"/>
        </w:rPr>
        <w:t>necessário</w:t>
      </w:r>
      <w:r>
        <w:t xml:space="preserve"> fazer empréstimo (ou reagrupamento).</w:t>
      </w:r>
    </w:p>
    <w:p>
      <w:r>
        <w:t>------------------------------</w:t>
      </w:r>
    </w:p>
    <w:p>
      <w:r>
        <w:rPr>
          <w:b/>
        </w:rPr>
        <w:t>Item de Correção 7 (Parágrafo: 567)</w:t>
      </w:r>
    </w:p>
    <w:p>
      <w:r>
        <w:rPr>
          <w:b/>
        </w:rPr>
        <w:t xml:space="preserve">Resultado Visual: </w:t>
      </w:r>
      <w:r>
        <w:t>Sim! Eles representam a mesma quantidade: metade de 1 inteiro</w:t>
      </w:r>
      <w:r>
        <w:rPr>
          <w:strike/>
          <w:color w:val="FF0000"/>
        </w:rPr>
        <w:t>.</w:t>
        <w:br/>
      </w:r>
      <w:r>
        <w:rPr>
          <w:b/>
          <w:color w:val="008000"/>
        </w:rPr>
        <w:t xml:space="preserve">. </w:t>
      </w:r>
      <w:r>
        <w:t>Outros exemplos:</w:t>
      </w:r>
    </w:p>
    <w:p>
      <w:r>
        <w:t>------------------------------</w:t>
      </w:r>
    </w:p>
    <w:p>
      <w:r>
        <w:rPr>
          <w:b/>
        </w:rPr>
        <w:t>Item de Correção 8 (Parágrafo: 571)</w:t>
      </w:r>
    </w:p>
    <w:p>
      <w:r>
        <w:rPr>
          <w:b/>
        </w:rPr>
        <w:t xml:space="preserve">Resultado Visual: </w:t>
      </w:r>
      <w:r>
        <w:t>Não muda. A adição é comutativa, ou seja</w:t>
      </w:r>
      <w:r>
        <w:rPr>
          <w:strike/>
          <w:color w:val="FF0000"/>
        </w:rPr>
        <w:t>:</w:t>
      </w:r>
      <w:r>
        <w:rPr>
          <w:b/>
          <w:color w:val="008000"/>
        </w:rPr>
        <w:t>,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24</w:t>
      </w:r>
    </w:p>
    <w:p>
      <w:r>
        <w:rPr>
          <w:b/>
        </w:rPr>
        <w:t>Item de Correção 1 (Parágrafo: 582)</w:t>
      </w:r>
    </w:p>
    <w:p>
      <w:r>
        <w:rPr>
          <w:b/>
        </w:rPr>
        <w:t xml:space="preserve">Resultado Visual: </w:t>
      </w:r>
      <w:r>
        <w:t>&lt;reproduzir como acima</w:t>
        <w:br/>
        <w:t>cotas: caderno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13,30. Lápis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1,50. Cola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6,90.&gt;</w:t>
      </w:r>
    </w:p>
    <w:p>
      <w:r>
        <w:t>------------------------------</w:t>
      </w:r>
    </w:p>
    <w:p>
      <w:r>
        <w:rPr>
          <w:b/>
        </w:rPr>
        <w:t>Item de Correção 2 (Parágrafo: 593)</w:t>
      </w:r>
    </w:p>
    <w:p>
      <w:r>
        <w:rPr>
          <w:b/>
        </w:rPr>
        <w:t xml:space="preserve">Resultado Visual: </w:t>
      </w:r>
      <w:r>
        <w:t>Resposta: Giovana pagou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21,70 pela compra.</w:t>
      </w:r>
    </w:p>
    <w:p>
      <w:r>
        <w:t>------------------------------</w:t>
      </w:r>
    </w:p>
    <w:p>
      <w:r>
        <w:rPr>
          <w:b/>
        </w:rPr>
        <w:t>Item de Correção 3 (Parágrafo: 598)</w:t>
      </w:r>
    </w:p>
    <w:p>
      <w:r>
        <w:rPr>
          <w:b/>
        </w:rPr>
        <w:t xml:space="preserve">Resultado Visual: </w:t>
      </w:r>
      <w:r>
        <w:t>50,00 − 18,75 =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31,25</w:t>
      </w:r>
    </w:p>
    <w:p>
      <w:r>
        <w:t>------------------------------</w:t>
      </w:r>
    </w:p>
    <w:p>
      <w:r>
        <w:rPr>
          <w:b/>
        </w:rPr>
        <w:t>Item de Correção 4 (Parágrafo: 573)</w:t>
      </w:r>
    </w:p>
    <w:p>
      <w:r>
        <w:rPr>
          <w:b/>
        </w:rPr>
        <w:t xml:space="preserve">Resultado Visual: </w:t>
      </w:r>
      <w:r>
        <w:t>Já a subtração não é comutativa</w:t>
      </w:r>
      <w:r>
        <w:rPr>
          <w:strike/>
          <w:color w:val="FF0000"/>
        </w:rPr>
        <w:t>: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574)</w:t>
      </w:r>
    </w:p>
    <w:p>
      <w:r>
        <w:rPr>
          <w:b/>
        </w:rPr>
        <w:t xml:space="preserve">Resultado Visual: </w:t>
      </w:r>
      <w:r>
        <w:t xml:space="preserve">8 − 5 = 3, mas 5 − 8 não </w:t>
      </w:r>
      <w:r>
        <w:rPr>
          <w:strike/>
          <w:color w:val="FF0000"/>
        </w:rPr>
        <w:t>dá</w:t>
      </w:r>
      <w:r>
        <w:rPr>
          <w:b/>
          <w:color w:val="008000"/>
        </w:rPr>
        <w:t>resulta</w:t>
      </w:r>
      <w:r>
        <w:t xml:space="preserve"> </w:t>
      </w:r>
      <w:r>
        <w:rPr>
          <w:strike/>
          <w:color w:val="FF0000"/>
        </w:rPr>
        <w:t>o</w:t>
      </w:r>
      <w:r>
        <w:rPr>
          <w:b/>
          <w:color w:val="008000"/>
        </w:rPr>
        <w:t>no</w:t>
      </w:r>
      <w:r>
        <w:t xml:space="preserve"> mesmo</w:t>
      </w:r>
      <w:r>
        <w:rPr>
          <w:strike/>
          <w:color w:val="FF0000"/>
        </w:rPr>
        <w:t>!</w:t>
      </w:r>
      <w:r>
        <w:rPr>
          <w:b/>
          <w:color w:val="008000"/>
        </w:rPr>
        <w:t xml:space="preserve"> valor.</w:t>
      </w:r>
    </w:p>
    <w:p>
      <w:r>
        <w:t>------------------------------</w:t>
      </w:r>
    </w:p>
    <w:p>
      <w:r>
        <w:rPr>
          <w:b/>
        </w:rPr>
        <w:t>Item de Correção 6 (Parágrafo: 575)</w:t>
      </w:r>
    </w:p>
    <w:p>
      <w:r>
        <w:rPr>
          <w:b/>
        </w:rPr>
        <w:t xml:space="preserve">Resultado Visual: </w:t>
      </w:r>
      <w:r>
        <w:t xml:space="preserve">Quando </w:t>
      </w:r>
      <w:r>
        <w:rPr>
          <w:strike/>
          <w:color w:val="FF0000"/>
        </w:rPr>
        <w:t>uso</w:t>
      </w:r>
      <w:r>
        <w:rPr>
          <w:b/>
          <w:color w:val="008000"/>
        </w:rPr>
        <w:t>se deve usar</w:t>
      </w:r>
      <w:r>
        <w:t xml:space="preserve"> adição e quando </w:t>
      </w:r>
      <w:r>
        <w:rPr>
          <w:strike/>
          <w:color w:val="FF0000"/>
        </w:rPr>
        <w:t>uso</w:t>
      </w:r>
      <w:r>
        <w:rPr>
          <w:b/>
          <w:color w:val="008000"/>
        </w:rPr>
        <w:t>se deve usar</w:t>
      </w:r>
      <w:r>
        <w:t xml:space="preserve"> subtração?</w:t>
      </w:r>
    </w:p>
    <w:p>
      <w:r>
        <w:t>------------------------------</w:t>
      </w:r>
    </w:p>
    <w:p>
      <w:r>
        <w:rPr>
          <w:b/>
        </w:rPr>
        <w:t>Item de Correção 7 (Parágrafo: 576)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</w:t>
      </w:r>
      <w:r>
        <w:rPr>
          <w:b/>
          <w:color w:val="008000"/>
        </w:rPr>
        <w:t>Utilize a</w:t>
      </w:r>
      <w:r>
        <w:t xml:space="preserve"> adição quando estiver juntando, somando ou aumentando algo.</w:t>
      </w:r>
    </w:p>
    <w:p>
      <w:r>
        <w:t>------------------------------</w:t>
      </w:r>
    </w:p>
    <w:p>
      <w:r>
        <w:rPr>
          <w:b/>
        </w:rPr>
        <w:t>Item de Correção 8 (Parágrafo: 577)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Use</w:t>
      </w:r>
      <w:r>
        <w:rPr>
          <w:b/>
          <w:color w:val="008000"/>
        </w:rPr>
        <w:t>Utilize a</w:t>
      </w:r>
      <w:r>
        <w:t xml:space="preserve"> subtração quando </w:t>
      </w:r>
      <w:r>
        <w:rPr>
          <w:strike/>
          <w:color w:val="FF0000"/>
        </w:rPr>
        <w:t>quiser</w:t>
      </w:r>
      <w:r>
        <w:rPr>
          <w:b/>
          <w:color w:val="008000"/>
        </w:rPr>
        <w:t>for necessário</w:t>
      </w:r>
      <w:r>
        <w:t xml:space="preserve"> saber quanto falta, quanto sobrou ou qual é a diferença.</w:t>
      </w:r>
    </w:p>
    <w:p>
      <w:r>
        <w:t>------------------------------</w:t>
      </w:r>
    </w:p>
    <w:p>
      <w:r>
        <w:rPr>
          <w:b/>
        </w:rPr>
        <w:t>Item de Correção 9 (Parágrafo: 578)</w:t>
      </w:r>
    </w:p>
    <w:p>
      <w:r>
        <w:rPr>
          <w:b/>
        </w:rPr>
        <w:t xml:space="preserve">Resultado Visual: </w:t>
      </w:r>
      <w:r>
        <w:t xml:space="preserve">E se o problema </w:t>
      </w:r>
      <w:r>
        <w:rPr>
          <w:strike/>
          <w:color w:val="FF0000"/>
        </w:rPr>
        <w:t>tiver</w:t>
      </w:r>
      <w:r>
        <w:rPr>
          <w:b/>
          <w:color w:val="008000"/>
        </w:rPr>
        <w:t>apresentar</w:t>
      </w:r>
      <w:r>
        <w:t xml:space="preserve"> várias etapas?</w:t>
      </w:r>
    </w:p>
    <w:p>
      <w:r>
        <w:t>------------------------------</w:t>
      </w:r>
    </w:p>
    <w:p>
      <w:r>
        <w:rPr>
          <w:b/>
        </w:rPr>
        <w:t>Item de Correção 10 (Parágrafo: 579)</w:t>
      </w:r>
    </w:p>
    <w:p>
      <w:r>
        <w:rPr>
          <w:b/>
        </w:rPr>
        <w:t xml:space="preserve">Resultado Visual: </w:t>
      </w:r>
      <w:r>
        <w:t xml:space="preserve">Leia com atenção e </w:t>
      </w:r>
      <w:r>
        <w:rPr>
          <w:strike/>
          <w:color w:val="FF0000"/>
        </w:rPr>
        <w:t>faça</w:t>
      </w:r>
      <w:r>
        <w:rPr>
          <w:b/>
          <w:color w:val="008000"/>
        </w:rPr>
        <w:t>resolva</w:t>
      </w:r>
      <w:r>
        <w:t xml:space="preserve"> passo a passo. Às vezes, </w:t>
      </w:r>
      <w:r>
        <w:rPr>
          <w:strike/>
          <w:color w:val="FF0000"/>
        </w:rPr>
        <w:t>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precisa</w:t>
      </w:r>
      <w:r>
        <w:rPr>
          <w:b/>
          <w:color w:val="008000"/>
        </w:rPr>
        <w:t>necessário</w:t>
      </w:r>
      <w:r>
        <w:t xml:space="preserve"> somar dois valores antes de subtrair outro, ou o contrário. Sublinhar os dados pode </w:t>
      </w:r>
      <w:r>
        <w:rPr>
          <w:strike/>
          <w:color w:val="FF0000"/>
        </w:rPr>
        <w:t xml:space="preserve">te </w:t>
      </w:r>
      <w:r>
        <w:t xml:space="preserve">ajudar </w:t>
      </w:r>
      <w:r>
        <w:rPr>
          <w:strike/>
          <w:color w:val="FF0000"/>
        </w:rPr>
        <w:t>muito!</w:t>
      </w:r>
      <w:r>
        <w:rPr>
          <w:b/>
          <w:color w:val="008000"/>
        </w:rPr>
        <w:t>bastante.</w:t>
      </w:r>
    </w:p>
    <w:p>
      <w:r>
        <w:t>------------------------------</w:t>
      </w:r>
    </w:p>
    <w:p>
      <w:r>
        <w:rPr>
          <w:b/>
        </w:rPr>
        <w:t>Item de Correção 11 (Parágrafo: 581)</w:t>
      </w:r>
    </w:p>
    <w:p>
      <w:r>
        <w:rPr>
          <w:b/>
        </w:rPr>
        <w:t xml:space="preserve">Resultado Visual: </w:t>
      </w:r>
      <w:r>
        <w:t xml:space="preserve">5. Giovana foi a uma papelaria e comprou </w:t>
      </w:r>
      <w:r>
        <w:rPr>
          <w:strike/>
          <w:color w:val="FF0000"/>
        </w:rPr>
        <w:t>as</w:t>
      </w:r>
      <w:r>
        <w:rPr>
          <w:b/>
          <w:color w:val="008000"/>
        </w:rPr>
        <w:t>os</w:t>
      </w:r>
      <w:r>
        <w:t xml:space="preserve"> </w:t>
      </w:r>
      <w:r>
        <w:rPr>
          <w:strike/>
          <w:color w:val="FF0000"/>
        </w:rPr>
        <w:t>mercadorias</w:t>
      </w:r>
      <w:r>
        <w:rPr>
          <w:b/>
          <w:color w:val="008000"/>
        </w:rPr>
        <w:t>seguintes</w:t>
      </w:r>
      <w:r>
        <w:t xml:space="preserve"> </w:t>
      </w:r>
      <w:r>
        <w:rPr>
          <w:strike/>
          <w:color w:val="FF0000"/>
        </w:rPr>
        <w:t>a seguir</w:t>
      </w:r>
      <w:r>
        <w:rPr>
          <w:b/>
          <w:color w:val="008000"/>
        </w:rPr>
        <w:t>itens</w:t>
      </w:r>
      <w:r>
        <w:t>:</w:t>
      </w:r>
    </w:p>
    <w:p>
      <w:r>
        <w:t>------------------------------</w:t>
      </w:r>
    </w:p>
    <w:p>
      <w:r>
        <w:rPr>
          <w:b/>
        </w:rPr>
        <w:t>Item de Correção 12 (Parágrafo: 586)</w:t>
      </w:r>
    </w:p>
    <w:p>
      <w:r>
        <w:rPr>
          <w:b/>
        </w:rPr>
        <w:t xml:space="preserve">Resultado Visual: </w:t>
      </w:r>
      <w:r>
        <w:t>Quantos reais Giovana pagou por essa compra</w:t>
      </w:r>
      <w:r>
        <w:rPr>
          <w:strike/>
          <w:color w:val="FF0000"/>
        </w:rPr>
        <w:t xml:space="preserve">? </w:t>
      </w:r>
      <w:r>
        <w:rPr>
          <w:b/>
          <w:color w:val="008000"/>
        </w:rPr>
        <w:t>?</w:t>
      </w:r>
    </w:p>
    <w:p>
      <w:r>
        <w:t>------------------------------</w:t>
      </w:r>
    </w:p>
    <w:p>
      <w:r>
        <w:rPr>
          <w:b/>
        </w:rPr>
        <w:t>Item de Correção 13 (Parágrafo: 590)</w:t>
      </w:r>
    </w:p>
    <w:p>
      <w:r>
        <w:rPr>
          <w:b/>
        </w:rPr>
        <w:t xml:space="preserve">Resultado Visual: </w:t>
      </w:r>
      <w:r>
        <w:t>14,80 + 6,90 = 21,70</w:t>
      </w:r>
      <w:r>
        <w:rPr>
          <w:strike/>
          <w:color w:val="FF0000"/>
        </w:rPr>
        <w:t xml:space="preserve"> </w:t>
      </w:r>
    </w:p>
    <w:p>
      <w:r>
        <w:t>------------------------------</w:t>
      </w:r>
    </w:p>
    <w:p>
      <w:r>
        <w:rPr>
          <w:b/>
        </w:rPr>
        <w:t>Item de Correção 14 (Parágrafo: 593)</w:t>
      </w:r>
    </w:p>
    <w:p>
      <w:r>
        <w:rPr>
          <w:b/>
        </w:rPr>
        <w:t xml:space="preserve">Resultado Visual: </w:t>
      </w:r>
      <w:r>
        <w:t>Resposta: Giovana pagou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21,70 pela compra.</w:t>
      </w:r>
    </w:p>
    <w:p>
      <w:r>
        <w:t>------------------------------</w:t>
      </w:r>
    </w:p>
    <w:p>
      <w:r>
        <w:rPr>
          <w:b/>
        </w:rPr>
        <w:t>Item de Correção 15 (Parágrafo: 596)</w:t>
      </w:r>
    </w:p>
    <w:p>
      <w:r>
        <w:rPr>
          <w:b/>
        </w:rPr>
        <w:t xml:space="preserve">Resultado Visual: </w:t>
      </w:r>
      <w:r>
        <w:t xml:space="preserve">e tem como objetivo desenvolver a habilidade dos estudantes </w:t>
      </w:r>
      <w:r>
        <w:rPr>
          <w:strike/>
          <w:color w:val="FF0000"/>
        </w:rPr>
        <w:t>em</w:t>
      </w:r>
      <w:r>
        <w:rPr>
          <w:b/>
          <w:color w:val="008000"/>
        </w:rPr>
        <w:t>de</w:t>
      </w:r>
      <w:r>
        <w:t xml:space="preserve"> realizar adições com números decimais que envolvem valores monetários.</w:t>
      </w:r>
    </w:p>
    <w:p>
      <w:r>
        <w:t>------------------------------</w:t>
      </w:r>
    </w:p>
    <w:p>
      <w:r>
        <w:rPr>
          <w:b/>
        </w:rPr>
        <w:t>Item de Correção 16 (Parágrafo: 598)</w:t>
      </w:r>
    </w:p>
    <w:p>
      <w:r>
        <w:rPr>
          <w:b/>
        </w:rPr>
        <w:t xml:space="preserve">Resultado Visual: </w:t>
      </w:r>
      <w:r>
        <w:t>&lt;1 linha&gt; 50,00 − 18,75 =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31,25</w:t>
      </w:r>
    </w:p>
    <w:p>
      <w:r>
        <w:t>------------------------------</w:t>
      </w:r>
    </w:p>
    <w:p>
      <w:r>
        <w:rPr>
          <w:b/>
        </w:rPr>
        <w:t>Item de Correção 17 (Parágrafo: 583)</w:t>
      </w:r>
    </w:p>
    <w:p>
      <w:r>
        <w:rPr>
          <w:b/>
        </w:rPr>
        <w:t xml:space="preserve">Resultado Visual: </w:t>
      </w:r>
      <w:r>
        <w:t xml:space="preserve">Ana leu apenas 3 livros no mês, o que representa a menor quantidade entre os estudantes, </w:t>
      </w:r>
      <w:r>
        <w:rPr>
          <w:strike/>
          <w:color w:val="FF0000"/>
        </w:rPr>
        <w:t>com exceção de</w:t>
      </w:r>
      <w:r>
        <w:rPr>
          <w:b/>
          <w:color w:val="008000"/>
        </w:rPr>
        <w:t>exceto</w:t>
      </w:r>
      <w:r>
        <w:t xml:space="preserve"> Júlia.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25</w:t>
      </w:r>
    </w:p>
    <w:p>
      <w:r>
        <w:rPr>
          <w:b/>
        </w:rPr>
        <w:t>Item de Correção 1 (Parágrafo: 600)</w:t>
      </w:r>
    </w:p>
    <w:p>
      <w:r>
        <w:rPr>
          <w:b/>
        </w:rPr>
        <w:t xml:space="preserve">Resultado Visual: </w:t>
      </w:r>
      <w:r>
        <w:t>31,25 − 12,50 =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18,75. Sim, ele ainda terá dinheiro suficiente.</w:t>
      </w:r>
    </w:p>
    <w:p>
      <w:r>
        <w:t>------------------------------</w:t>
      </w:r>
    </w:p>
    <w:p>
      <w:r>
        <w:rPr>
          <w:b/>
        </w:rPr>
        <w:t>Item de Correção 2 (Parágrafo: 615)</w:t>
      </w:r>
    </w:p>
    <w:p>
      <w:r>
        <w:rPr>
          <w:b/>
        </w:rPr>
        <w:t xml:space="preserve">Resultado Visual: </w:t>
      </w:r>
      <w:r>
        <w:t>A sentença II (60 − 5) também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resulta em 55, </w:t>
      </w:r>
      <w:r>
        <w:t xml:space="preserve">por isso </w:t>
      </w:r>
      <w:r>
        <w:rPr>
          <w:strike/>
          <w:color w:val="FF0000"/>
        </w:rPr>
        <w:t>são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equivalentes</w:t>
      </w:r>
      <w:r>
        <w:rPr>
          <w:b/>
          <w:color w:val="008000"/>
        </w:rPr>
        <w:t>equivalente</w:t>
      </w:r>
      <w:r>
        <w:t xml:space="preserve"> à sentença I. Já a sentença III </w:t>
      </w:r>
      <w:r>
        <w:rPr>
          <w:strike/>
          <w:color w:val="FF0000"/>
        </w:rPr>
        <w:t>é</w:t>
      </w:r>
      <w:r>
        <w:rPr>
          <w:b/>
          <w:color w:val="008000"/>
        </w:rPr>
        <w:t>foi</w:t>
      </w:r>
      <w:r>
        <w:t xml:space="preserve"> </w:t>
      </w:r>
      <w:r>
        <w:rPr>
          <w:strike/>
          <w:color w:val="FF0000"/>
        </w:rPr>
        <w:t>o calculado</w:t>
      </w:r>
      <w:r>
        <w:rPr>
          <w:b/>
          <w:color w:val="008000"/>
        </w:rPr>
        <w:t>calculada</w:t>
      </w:r>
      <w:r>
        <w:t xml:space="preserve"> incorretamente, pois 40 + 10 = 50 e não </w:t>
      </w:r>
      <w:r>
        <w:rPr>
          <w:strike/>
          <w:color w:val="FF0000"/>
        </w:rPr>
        <w:t xml:space="preserve">a </w:t>
      </w:r>
      <w:r>
        <w:t>55.</w:t>
      </w:r>
    </w:p>
    <w:p>
      <w:r>
        <w:t>------------------------------</w:t>
      </w:r>
    </w:p>
    <w:p>
      <w:r>
        <w:rPr>
          <w:b/>
        </w:rPr>
        <w:t>Item de Correção 3 (Parágrafo: 600)</w:t>
      </w:r>
    </w:p>
    <w:p>
      <w:r>
        <w:rPr>
          <w:b/>
        </w:rPr>
        <w:t xml:space="preserve">Resultado Visual: </w:t>
      </w:r>
      <w:r>
        <w:t>&lt;1 linha&gt; 31,25 − 12,50 =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 </w:t>
      </w:r>
      <w:r>
        <w:t>18,75. Sim, ele ainda terá dinheiro suficiente.</w:t>
      </w:r>
    </w:p>
    <w:p>
      <w:r>
        <w:t>------------------------------</w:t>
      </w:r>
    </w:p>
    <w:p>
      <w:r>
        <w:rPr>
          <w:b/>
        </w:rPr>
        <w:t>Item de Correção 4 (Parágrafo: 615)</w:t>
      </w:r>
    </w:p>
    <w:p>
      <w:r>
        <w:rPr>
          <w:b/>
        </w:rPr>
        <w:t xml:space="preserve">Resultado Visual: </w:t>
      </w:r>
      <w:r>
        <w:t>A sentença II (60 − 5) também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resulta em 55, </w:t>
      </w:r>
      <w:r>
        <w:t xml:space="preserve">por isso </w:t>
      </w:r>
      <w:r>
        <w:rPr>
          <w:strike/>
          <w:color w:val="FF0000"/>
        </w:rPr>
        <w:t>são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equivalentes</w:t>
      </w:r>
      <w:r>
        <w:rPr>
          <w:b/>
          <w:color w:val="008000"/>
        </w:rPr>
        <w:t>equivalente</w:t>
      </w:r>
      <w:r>
        <w:t xml:space="preserve"> à sentença I. Já a sentença III </w:t>
      </w:r>
      <w:r>
        <w:rPr>
          <w:strike/>
          <w:color w:val="FF0000"/>
        </w:rPr>
        <w:t>é</w:t>
      </w:r>
      <w:r>
        <w:rPr>
          <w:b/>
          <w:color w:val="008000"/>
        </w:rPr>
        <w:t>está</w:t>
      </w:r>
      <w:r>
        <w:t xml:space="preserve"> </w:t>
      </w:r>
      <w:r>
        <w:rPr>
          <w:strike/>
          <w:color w:val="FF0000"/>
        </w:rPr>
        <w:t>o calculado</w:t>
      </w:r>
      <w:r>
        <w:rPr>
          <w:b/>
          <w:color w:val="008000"/>
        </w:rPr>
        <w:t>calculada</w:t>
      </w:r>
      <w:r>
        <w:t xml:space="preserve"> incorretamente, pois 40 + 10 = 50 e não </w:t>
      </w:r>
      <w:r>
        <w:rPr>
          <w:strike/>
          <w:color w:val="FF0000"/>
        </w:rPr>
        <w:t xml:space="preserve">a </w:t>
      </w:r>
      <w:r>
        <w:t>55.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26</w:t>
      </w:r>
    </w:p>
    <w:p>
      <w:r>
        <w:rPr>
          <w:b/>
        </w:rPr>
        <w:t>Item de Correção 1 (Parágrafo: 647)</w:t>
      </w:r>
    </w:p>
    <w:p>
      <w:r>
        <w:rPr>
          <w:b/>
        </w:rPr>
        <w:t xml:space="preserve">Resultado Visual: </w:t>
      </w:r>
      <w:r>
        <w:t xml:space="preserve">Qual das sentenças </w:t>
      </w:r>
      <w:r>
        <w:rPr>
          <w:strike/>
          <w:color w:val="FF0000"/>
        </w:rPr>
        <w:t>têm</w:t>
      </w:r>
      <w:r>
        <w:rPr>
          <w:b/>
          <w:color w:val="008000"/>
        </w:rPr>
        <w:t>tem</w:t>
      </w:r>
      <w:r>
        <w:t xml:space="preserve"> o mesmo resultado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55?</w:t>
      </w:r>
    </w:p>
    <w:p>
      <w:r>
        <w:t>------------------------------</w:t>
      </w:r>
    </w:p>
    <w:p>
      <w:r>
        <w:rPr>
          <w:b/>
        </w:rPr>
        <w:t>Item de Correção 2 (Parágrafo: 650)</w:t>
      </w:r>
    </w:p>
    <w:p>
      <w:r>
        <w:rPr>
          <w:b/>
        </w:rPr>
        <w:t xml:space="preserve">Resultado Visual: </w:t>
      </w:r>
      <w:r>
        <w:t xml:space="preserve">C) As </w:t>
      </w:r>
      <w:r>
        <w:rPr>
          <w:strike/>
          <w:color w:val="FF0000"/>
        </w:rPr>
        <w:t>sentença</w:t>
      </w:r>
      <w:r>
        <w:rPr>
          <w:b/>
          <w:color w:val="008000"/>
        </w:rPr>
        <w:t>sentenças</w:t>
      </w:r>
      <w:r>
        <w:t xml:space="preserve"> I e II.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27</w:t>
      </w:r>
    </w:p>
    <w:p>
      <w:r>
        <w:rPr>
          <w:b/>
        </w:rPr>
        <w:t>Item de Correção 1 (Parágrafo: 667)</w:t>
      </w:r>
    </w:p>
    <w:p>
      <w:r>
        <w:rPr>
          <w:b/>
        </w:rPr>
        <w:t xml:space="preserve">Resultado Visual: </w:t>
      </w:r>
      <w:r>
        <w:t>5N2.3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 – </w:t>
      </w:r>
      <w:r>
        <w:t xml:space="preserve">Resolver problemas de adição ou de subtração, envolvendo números racionais apenas na sua representação decimal finita até a ordem dos milésimos, com os significados de </w:t>
      </w:r>
      <w:r>
        <w:rPr>
          <w:strike/>
          <w:color w:val="FF0000"/>
        </w:rPr>
        <w:t>juntas</w:t>
      </w:r>
      <w:r>
        <w:rPr>
          <w:b/>
          <w:color w:val="008000"/>
        </w:rPr>
        <w:t>juntar</w:t>
      </w:r>
      <w:r>
        <w:t>, acrescentar, separar, retirar, comparar ou completar.</w:t>
      </w:r>
    </w:p>
    <w:p>
      <w:r>
        <w:t>------------------------------</w:t>
      </w:r>
    </w:p>
    <w:p>
      <w:r>
        <w:rPr>
          <w:b/>
        </w:rPr>
        <w:t>Item de Correção 2 (Parágrafo: 679)</w:t>
      </w:r>
    </w:p>
    <w:p>
      <w:r>
        <w:rPr>
          <w:b/>
        </w:rPr>
        <w:t xml:space="preserve">Resultado Visual: </w:t>
      </w:r>
      <w:r>
        <w:t xml:space="preserve">Canteiro 5: 3 m × 2 m → Perímetro = 3 + 2 + </w:t>
      </w:r>
      <w:r>
        <w:rPr>
          <w:strike/>
          <w:color w:val="FF0000"/>
        </w:rPr>
        <w:t>33</w:t>
      </w:r>
      <w:r>
        <w:rPr>
          <w:b/>
          <w:color w:val="008000"/>
        </w:rPr>
        <w:t>3</w:t>
      </w:r>
      <w:r>
        <w:t xml:space="preserve"> + 2 = 10 m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28</w:t>
      </w:r>
    </w:p>
    <w:p>
      <w:r>
        <w:rPr>
          <w:b/>
        </w:rPr>
        <w:t>Item de Correção 1 (Parágrafo: 705)</w:t>
      </w:r>
    </w:p>
    <w:p>
      <w:r>
        <w:rPr>
          <w:b/>
        </w:rPr>
        <w:t xml:space="preserve">Resultado Visual: </w:t>
      </w:r>
      <w:r>
        <w:t xml:space="preserve">Multiplicar e dividir </w:t>
      </w:r>
      <w:r>
        <w:rPr>
          <w:strike/>
          <w:color w:val="FF0000"/>
        </w:rPr>
        <w:t>é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operações</w:t>
      </w:r>
      <w:r>
        <w:t xml:space="preserve"> </w:t>
      </w:r>
      <w:r>
        <w:rPr>
          <w:strike/>
          <w:color w:val="FF0000"/>
        </w:rPr>
        <w:t>resolver um quebra-cabeça! Vamos descobrir como esses números podem</w:t>
      </w:r>
      <w:r>
        <w:rPr>
          <w:b/>
          <w:color w:val="008000"/>
        </w:rPr>
        <w:t>que</w:t>
      </w:r>
      <w:r>
        <w:t xml:space="preserve"> nos </w:t>
      </w:r>
      <w:r>
        <w:rPr>
          <w:strike/>
          <w:color w:val="FF0000"/>
        </w:rPr>
        <w:t>ajudar</w:t>
      </w:r>
      <w:r>
        <w:rPr>
          <w:b/>
          <w:color w:val="008000"/>
        </w:rPr>
        <w:t>ajudam</w:t>
      </w:r>
      <w:r>
        <w:t xml:space="preserve"> a entender melhor o mundo ao nosso redor</w:t>
      </w:r>
      <w:r>
        <w:rPr>
          <w:strike/>
          <w:color w:val="FF0000"/>
        </w:rPr>
        <w:t>!</w:t>
      </w:r>
      <w:r>
        <w:rPr>
          <w:b/>
          <w:color w:val="008000"/>
        </w:rPr>
        <w:t>, facilitando a resolução de problemas do cotidiano.</w:t>
      </w:r>
    </w:p>
    <w:p>
      <w:r>
        <w:t>------------------------------</w:t>
      </w:r>
    </w:p>
    <w:p>
      <w:r>
        <w:rPr>
          <w:b/>
        </w:rPr>
        <w:t>Item de Correção 2 (Parágrafo: 705)</w:t>
      </w:r>
    </w:p>
    <w:p>
      <w:r>
        <w:rPr>
          <w:b/>
        </w:rPr>
        <w:t xml:space="preserve">Resultado Visual: </w:t>
      </w:r>
      <w:r>
        <w:t xml:space="preserve">Multiplicar e dividir </w:t>
      </w:r>
      <w:r>
        <w:rPr>
          <w:strike/>
          <w:color w:val="FF0000"/>
        </w:rPr>
        <w:t>é</w:t>
      </w:r>
      <w:r>
        <w:rPr>
          <w:b/>
          <w:color w:val="008000"/>
        </w:rPr>
        <w:t>pode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ser comparado a</w:t>
      </w:r>
      <w:r>
        <w:t xml:space="preserve"> resolver um quebra-cabeça</w:t>
      </w:r>
      <w:r>
        <w:rPr>
          <w:strike/>
          <w:color w:val="FF0000"/>
        </w:rPr>
        <w:t>! Vamos descobrir</w:t>
      </w:r>
      <w:r>
        <w:rPr>
          <w:b/>
          <w:color w:val="008000"/>
        </w:rPr>
        <w:t>. Descubra</w:t>
      </w:r>
      <w:r>
        <w:t xml:space="preserve"> como </w:t>
      </w:r>
      <w:r>
        <w:rPr>
          <w:strike/>
          <w:color w:val="FF0000"/>
        </w:rPr>
        <w:t>esses</w:t>
      </w:r>
      <w:r>
        <w:rPr>
          <w:b/>
          <w:color w:val="008000"/>
        </w:rPr>
        <w:t>essas</w:t>
      </w:r>
      <w:r>
        <w:t xml:space="preserve"> </w:t>
      </w:r>
      <w:r>
        <w:rPr>
          <w:strike/>
          <w:color w:val="FF0000"/>
        </w:rPr>
        <w:t>números</w:t>
      </w:r>
      <w:r>
        <w:rPr>
          <w:b/>
          <w:color w:val="008000"/>
        </w:rPr>
        <w:t>operações</w:t>
      </w:r>
      <w:r>
        <w:t xml:space="preserve"> </w:t>
      </w:r>
      <w:r>
        <w:rPr>
          <w:strike/>
          <w:color w:val="FF0000"/>
        </w:rPr>
        <w:t>podem nos ajudar</w:t>
      </w:r>
      <w:r>
        <w:rPr>
          <w:b/>
          <w:color w:val="008000"/>
        </w:rPr>
        <w:t>ajudam</w:t>
      </w:r>
      <w:r>
        <w:t xml:space="preserve"> a </w:t>
      </w:r>
      <w:r>
        <w:rPr>
          <w:strike/>
          <w:color w:val="FF0000"/>
        </w:rPr>
        <w:t>entender</w:t>
      </w:r>
      <w:r>
        <w:rPr>
          <w:b/>
          <w:color w:val="008000"/>
        </w:rPr>
        <w:t>compreender</w:t>
      </w:r>
      <w:r>
        <w:t xml:space="preserve"> melhor o mundo ao nosso redor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699)</w:t>
      </w:r>
    </w:p>
    <w:p>
      <w:r>
        <w:rPr>
          <w:b/>
        </w:rPr>
        <w:t xml:space="preserve">Resultado Visual: </w:t>
      </w:r>
      <w:r>
        <w:t xml:space="preserve">Aprender sobre porcentagem e dinheiro </w:t>
      </w:r>
      <w:r>
        <w:rPr>
          <w:strike/>
          <w:color w:val="FF0000"/>
        </w:rPr>
        <w:t>é</w:t>
      </w:r>
      <w:r>
        <w:rPr>
          <w:b/>
          <w:color w:val="008000"/>
        </w:rPr>
        <w:t>ajuda</w:t>
      </w:r>
      <w:r>
        <w:t xml:space="preserve"> </w:t>
      </w:r>
      <w:r>
        <w:rPr>
          <w:strike/>
          <w:color w:val="FF0000"/>
        </w:rPr>
        <w:t>como ter superpoderes para</w:t>
      </w:r>
      <w:r>
        <w:rPr>
          <w:b/>
          <w:color w:val="008000"/>
        </w:rPr>
        <w:t>a</w:t>
      </w:r>
      <w:r>
        <w:t xml:space="preserve"> entender e controlar o que </w:t>
      </w:r>
      <w:r>
        <w:rPr>
          <w:strike/>
          <w:color w:val="FF0000"/>
        </w:rPr>
        <w:t>você</w:t>
      </w:r>
      <w:r>
        <w:rPr>
          <w:b/>
          <w:color w:val="008000"/>
        </w:rPr>
        <w:t>se</w:t>
      </w:r>
      <w:r>
        <w:t xml:space="preserve"> gasta e o que </w:t>
      </w:r>
      <w:r>
        <w:rPr>
          <w:b/>
          <w:color w:val="008000"/>
        </w:rPr>
        <w:t xml:space="preserve">se </w:t>
      </w:r>
      <w:r>
        <w:t>economiza</w:t>
      </w:r>
      <w:r>
        <w:rPr>
          <w:strike/>
          <w:color w:val="FF0000"/>
        </w:rPr>
        <w:t>! Vamos</w:t>
      </w:r>
      <w:r>
        <w:rPr>
          <w:b/>
          <w:color w:val="008000"/>
        </w:rPr>
        <w:t>. Neste</w:t>
      </w:r>
      <w:r>
        <w:t xml:space="preserve"> </w:t>
      </w:r>
      <w:r>
        <w:rPr>
          <w:strike/>
          <w:color w:val="FF0000"/>
        </w:rPr>
        <w:t>juntos</w:t>
      </w:r>
      <w:r>
        <w:rPr>
          <w:b/>
          <w:color w:val="008000"/>
        </w:rPr>
        <w:t>estudo, será possível</w:t>
      </w:r>
      <w:r>
        <w:t xml:space="preserve"> descobrir como usar essas habilidades no </w:t>
      </w:r>
      <w:r>
        <w:rPr>
          <w:strike/>
          <w:color w:val="FF0000"/>
        </w:rPr>
        <w:t xml:space="preserve">nosso </w:t>
      </w:r>
      <w:r>
        <w:t>dia a dia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29</w:t>
      </w:r>
    </w:p>
    <w:p>
      <w:r>
        <w:rPr>
          <w:b/>
        </w:rPr>
        <w:t>Item de Correção 1 (Parágrafo: 707)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imaginou quantas vezes usamos a</w:t>
      </w:r>
      <w:r>
        <w:rPr>
          <w:b/>
          <w:color w:val="008000"/>
        </w:rPr>
        <w:t>A</w:t>
      </w:r>
      <w:r>
        <w:t xml:space="preserve"> multiplicação e a divisão </w:t>
      </w:r>
      <w:r>
        <w:rPr>
          <w:strike/>
          <w:color w:val="FF0000"/>
        </w:rPr>
        <w:t>no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operações presentes em diversas situações do</w:t>
      </w:r>
      <w:r>
        <w:t xml:space="preserve"> dia a dia</w:t>
      </w:r>
      <w:r>
        <w:rPr>
          <w:strike/>
          <w:color w:val="FF0000"/>
        </w:rPr>
        <w:t>? Quando</w:t>
      </w:r>
      <w:r>
        <w:rPr>
          <w:b/>
          <w:color w:val="008000"/>
        </w:rPr>
        <w:t>, como</w:t>
      </w:r>
      <w:r>
        <w:t xml:space="preserve"> </w:t>
      </w:r>
      <w:r>
        <w:rPr>
          <w:strike/>
          <w:color w:val="FF0000"/>
        </w:rPr>
        <w:t>você quer</w:t>
      </w:r>
      <w:r>
        <w:rPr>
          <w:b/>
          <w:color w:val="008000"/>
        </w:rPr>
        <w:t>ao</w:t>
      </w:r>
      <w:r>
        <w:t xml:space="preserve"> descobrir </w:t>
      </w:r>
      <w:r>
        <w:rPr>
          <w:strike/>
          <w:color w:val="FF0000"/>
        </w:rPr>
        <w:t>quantos</w:t>
      </w:r>
      <w:r>
        <w:rPr>
          <w:b/>
          <w:color w:val="008000"/>
        </w:rPr>
        <w:t>a quantidade de</w:t>
      </w:r>
      <w:r>
        <w:t xml:space="preserve"> chocolates</w:t>
      </w:r>
      <w:r>
        <w:rPr>
          <w:strike/>
          <w:color w:val="FF0000"/>
        </w:rPr>
        <w:t xml:space="preserve"> existem</w:t>
      </w:r>
      <w:r>
        <w:t xml:space="preserve"> em várias caixas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ou </w:t>
      </w:r>
      <w:r>
        <w:rPr>
          <w:strike/>
          <w:color w:val="FF0000"/>
        </w:rPr>
        <w:t>quando precisa</w:t>
      </w:r>
      <w:r>
        <w:rPr>
          <w:b/>
          <w:color w:val="008000"/>
        </w:rPr>
        <w:t>ao</w:t>
      </w:r>
      <w:r>
        <w:t xml:space="preserve"> dividir uma pizza entre </w:t>
      </w:r>
      <w:r>
        <w:rPr>
          <w:strike/>
          <w:color w:val="FF0000"/>
        </w:rPr>
        <w:t xml:space="preserve">os </w:t>
      </w:r>
      <w:r>
        <w:t>amigos</w:t>
      </w:r>
      <w:r>
        <w:rPr>
          <w:strike/>
          <w:color w:val="FF0000"/>
        </w:rPr>
        <w:t>, essas operações entram em cena!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708)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será</w:t>
      </w:r>
      <w:r>
        <w:t xml:space="preserve"> </w:t>
      </w:r>
      <w:r>
        <w:rPr>
          <w:strike/>
          <w:color w:val="FF0000"/>
        </w:rPr>
        <w:t>explorar</w:t>
      </w:r>
      <w:r>
        <w:rPr>
          <w:b/>
          <w:color w:val="008000"/>
        </w:rPr>
        <w:t>explorado</w:t>
      </w:r>
      <w:r>
        <w:t xml:space="preserve"> como a multiplicação pode </w:t>
      </w:r>
      <w:r>
        <w:rPr>
          <w:strike/>
          <w:color w:val="FF0000"/>
        </w:rPr>
        <w:t>nos</w:t>
      </w:r>
      <w:r>
        <w:rPr>
          <w:b/>
          <w:color w:val="008000"/>
        </w:rPr>
        <w:t>ser</w:t>
      </w:r>
      <w:r>
        <w:t xml:space="preserve"> </w:t>
      </w:r>
      <w:r>
        <w:rPr>
          <w:strike/>
          <w:color w:val="FF0000"/>
        </w:rPr>
        <w:t>ajudar</w:t>
      </w:r>
      <w:r>
        <w:rPr>
          <w:b/>
          <w:color w:val="008000"/>
        </w:rPr>
        <w:t>utilizada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para</w:t>
      </w:r>
      <w:r>
        <w:t xml:space="preserve"> resolver situações de repetição, como somar várias vezes o mesmo número, e como a divisão </w:t>
      </w:r>
      <w:r>
        <w:rPr>
          <w:strike/>
          <w:color w:val="FF0000"/>
        </w:rPr>
        <w:t>nos ajuda</w:t>
      </w:r>
      <w:r>
        <w:rPr>
          <w:b/>
          <w:color w:val="008000"/>
        </w:rPr>
        <w:t>auxilia</w:t>
      </w:r>
      <w:r>
        <w:t xml:space="preserve"> a compartilhar ou agrupar igualmente.</w:t>
      </w:r>
    </w:p>
    <w:p>
      <w:r>
        <w:t>------------------------------</w:t>
      </w:r>
    </w:p>
    <w:p>
      <w:r>
        <w:rPr>
          <w:b/>
        </w:rPr>
        <w:t>Item de Correção 3 (Parágrafo: 709)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Vamos</w:t>
      </w:r>
      <w:r>
        <w:rPr>
          <w:b/>
          <w:color w:val="008000"/>
        </w:rPr>
        <w:t>Serão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abordados os seguintes tópicos</w:t>
      </w:r>
      <w:r>
        <w:t>:</w:t>
      </w:r>
    </w:p>
    <w:p>
      <w:r>
        <w:t>------------------------------</w:t>
      </w:r>
    </w:p>
    <w:p>
      <w:r>
        <w:rPr>
          <w:b/>
        </w:rPr>
        <w:t>Item de Correção 4 (Parágrafo: 710)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 multiplicar</w:t>
      </w:r>
      <w:r>
        <w:rPr>
          <w:b/>
          <w:color w:val="008000"/>
        </w:rPr>
        <w:t>Multiplicação</w:t>
      </w:r>
      <w:r>
        <w:t xml:space="preserve"> com números maiores, </w:t>
      </w:r>
      <w:r>
        <w:rPr>
          <w:strike/>
          <w:color w:val="FF0000"/>
        </w:rPr>
        <w:t>usando</w:t>
      </w:r>
      <w:r>
        <w:rPr>
          <w:b/>
          <w:color w:val="008000"/>
        </w:rPr>
        <w:t>utilizando</w:t>
      </w:r>
      <w:r>
        <w:t xml:space="preserve"> diferentes estratégias.</w:t>
      </w:r>
    </w:p>
    <w:p>
      <w:r>
        <w:t>------------------------------</w:t>
      </w:r>
    </w:p>
    <w:p>
      <w:r>
        <w:rPr>
          <w:b/>
        </w:rPr>
        <w:t>Item de Correção 5 (Parágrafo: 711)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</w:t>
      </w:r>
      <w:r>
        <w:rPr>
          <w:b/>
          <w:color w:val="008000"/>
        </w:rPr>
        <w:t>Compreensão</w:t>
      </w:r>
      <w:r>
        <w:t xml:space="preserve"> </w:t>
      </w:r>
      <w:r>
        <w:rPr>
          <w:strike/>
          <w:color w:val="FF0000"/>
        </w:rPr>
        <w:t>entender o</w:t>
      </w:r>
      <w:r>
        <w:rPr>
          <w:b/>
          <w:color w:val="008000"/>
        </w:rPr>
        <w:t>do</w:t>
      </w:r>
      <w:r>
        <w:t xml:space="preserve"> que </w:t>
      </w:r>
      <w:r>
        <w:rPr>
          <w:strike/>
          <w:color w:val="FF0000"/>
        </w:rPr>
        <w:t>acontece</w:t>
      </w:r>
      <w:r>
        <w:rPr>
          <w:b/>
          <w:color w:val="008000"/>
        </w:rPr>
        <w:t>ocorre</w:t>
      </w:r>
      <w:r>
        <w:t xml:space="preserve"> </w:t>
      </w:r>
      <w:r>
        <w:rPr>
          <w:strike/>
          <w:color w:val="FF0000"/>
        </w:rPr>
        <w:t>quando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dividimos</w:t>
      </w:r>
      <w:r>
        <w:rPr>
          <w:b/>
          <w:color w:val="008000"/>
        </w:rPr>
        <w:t>dividir</w:t>
      </w:r>
      <w:r>
        <w:t xml:space="preserve"> e </w:t>
      </w:r>
      <w:r>
        <w:rPr>
          <w:strike/>
          <w:color w:val="FF0000"/>
        </w:rPr>
        <w:t>o</w:t>
      </w:r>
      <w:r>
        <w:rPr>
          <w:b/>
          <w:color w:val="008000"/>
        </w:rPr>
        <w:t>como</w:t>
      </w:r>
      <w:r>
        <w:t xml:space="preserve"> </w:t>
      </w:r>
      <w:r>
        <w:rPr>
          <w:strike/>
          <w:color w:val="FF0000"/>
        </w:rPr>
        <w:t>que fazer</w:t>
      </w:r>
      <w:r>
        <w:rPr>
          <w:b/>
          <w:color w:val="008000"/>
        </w:rPr>
        <w:t>lidar</w:t>
      </w:r>
      <w:r>
        <w:t xml:space="preserve"> com o</w:t>
      </w:r>
      <w:r>
        <w:rPr>
          <w:strike/>
          <w:color w:val="FF0000"/>
        </w:rPr>
        <w:t xml:space="preserve"> “restinho” </w:t>
      </w:r>
      <w:r>
        <w:rPr>
          <w:b/>
          <w:color w:val="008000"/>
        </w:rPr>
        <w:t xml:space="preserve"> resto </w:t>
      </w:r>
      <w:r>
        <w:t>que</w:t>
      </w:r>
      <w:r>
        <w:rPr>
          <w:strike/>
          <w:color w:val="FF0000"/>
        </w:rPr>
        <w:t xml:space="preserve"> às</w:t>
      </w:r>
      <w:r>
        <w:rPr>
          <w:b/>
          <w:color w:val="008000"/>
        </w:rPr>
        <w:t>, por</w:t>
      </w:r>
      <w:r>
        <w:t xml:space="preserve"> vezes</w:t>
      </w:r>
      <w:r>
        <w:rPr>
          <w:strike/>
          <w:color w:val="FF0000"/>
        </w:rPr>
        <w:t xml:space="preserve"> sobra</w:t>
      </w:r>
      <w:r>
        <w:rPr>
          <w:b/>
          <w:color w:val="008000"/>
        </w:rPr>
        <w:t>, permanece</w:t>
      </w:r>
      <w:r>
        <w:t>.</w:t>
      </w:r>
    </w:p>
    <w:p>
      <w:r>
        <w:t>------------------------------</w:t>
      </w:r>
    </w:p>
    <w:p>
      <w:r>
        <w:rPr>
          <w:b/>
        </w:rPr>
        <w:t>Item de Correção 6 (Parágrafo: 712)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</w:t>
      </w:r>
      <w:r>
        <w:rPr>
          <w:b/>
          <w:color w:val="008000"/>
        </w:rPr>
        <w:t>Resolução</w:t>
      </w:r>
      <w:r>
        <w:t xml:space="preserve"> </w:t>
      </w:r>
      <w:r>
        <w:rPr>
          <w:strike/>
          <w:color w:val="FF0000"/>
        </w:rPr>
        <w:t>resolver</w:t>
      </w:r>
      <w:r>
        <w:rPr>
          <w:b/>
          <w:color w:val="008000"/>
        </w:rPr>
        <w:t>de</w:t>
      </w:r>
      <w:r>
        <w:t xml:space="preserve"> problemas do cotidiano </w:t>
      </w:r>
      <w:r>
        <w:rPr>
          <w:strike/>
          <w:color w:val="FF0000"/>
        </w:rPr>
        <w:t>com</w:t>
      </w:r>
      <w:r>
        <w:rPr>
          <w:b/>
          <w:color w:val="008000"/>
        </w:rPr>
        <w:t>utilizando</w:t>
      </w:r>
      <w:r>
        <w:t xml:space="preserve"> essas operações.</w:t>
      </w:r>
    </w:p>
    <w:p>
      <w:r>
        <w:t>------------------------------</w:t>
      </w:r>
    </w:p>
    <w:p>
      <w:r>
        <w:rPr>
          <w:b/>
        </w:rPr>
        <w:t>Item de Correção 7 (Parágrafo: 713)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</w:t>
      </w:r>
      <w:r>
        <w:rPr>
          <w:b/>
          <w:color w:val="008000"/>
        </w:rPr>
        <w:t>Além</w:t>
      </w:r>
      <w:r>
        <w:t xml:space="preserve"> </w:t>
      </w:r>
      <w:r>
        <w:rPr>
          <w:strike/>
          <w:color w:val="FF0000"/>
        </w:rPr>
        <w:t xml:space="preserve">também a pensar: </w:t>
      </w:r>
      <w:r>
        <w:rPr>
          <w:b/>
          <w:color w:val="008000"/>
        </w:rPr>
        <w:t xml:space="preserve">disso, </w:t>
      </w:r>
      <w:r>
        <w:t xml:space="preserve">será </w:t>
      </w:r>
      <w:r>
        <w:rPr>
          <w:strike/>
          <w:color w:val="FF0000"/>
        </w:rPr>
        <w:t>que</w:t>
      </w:r>
      <w:r>
        <w:rPr>
          <w:b/>
          <w:color w:val="008000"/>
        </w:rPr>
        <w:t>abordado como</w:t>
      </w:r>
      <w:r>
        <w:t xml:space="preserve"> a divisão pode </w:t>
      </w:r>
      <w:r>
        <w:rPr>
          <w:strike/>
          <w:color w:val="FF0000"/>
        </w:rPr>
        <w:t>nos</w:t>
      </w:r>
      <w:r>
        <w:rPr>
          <w:b/>
          <w:color w:val="008000"/>
        </w:rPr>
        <w:t>ser</w:t>
      </w:r>
      <w:r>
        <w:t xml:space="preserve"> </w:t>
      </w:r>
      <w:r>
        <w:rPr>
          <w:strike/>
          <w:color w:val="FF0000"/>
        </w:rPr>
        <w:t>ajudar</w:t>
      </w:r>
      <w:r>
        <w:rPr>
          <w:b/>
          <w:color w:val="008000"/>
        </w:rPr>
        <w:t>utilizada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para</w:t>
      </w:r>
      <w:r>
        <w:t xml:space="preserve"> verificar um cálculo de multiplicação</w:t>
      </w:r>
      <w:r>
        <w:rPr>
          <w:strike/>
          <w:color w:val="FF0000"/>
        </w:rPr>
        <w:t>? Sim, pode!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8 (Parágrafo: 714)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 para descobrir que multiplicar</w:t>
      </w:r>
      <w:r>
        <w:rPr>
          <w:b/>
          <w:color w:val="008000"/>
        </w:rPr>
        <w:t>Multiplicar</w:t>
      </w:r>
      <w:r>
        <w:t xml:space="preserve"> e dividir </w:t>
      </w:r>
      <w:r>
        <w:rPr>
          <w:strike/>
          <w:color w:val="FF0000"/>
        </w:rPr>
        <w:t>vai</w:t>
      </w:r>
      <w:r>
        <w:rPr>
          <w:b/>
          <w:color w:val="008000"/>
        </w:rPr>
        <w:t>envolve</w:t>
      </w:r>
      <w:r>
        <w:t xml:space="preserve"> </w:t>
      </w:r>
      <w:r>
        <w:rPr>
          <w:strike/>
          <w:color w:val="FF0000"/>
        </w:rPr>
        <w:t>muito</w:t>
      </w:r>
      <w:r>
        <w:rPr>
          <w:b/>
          <w:color w:val="008000"/>
        </w:rPr>
        <w:t>mais</w:t>
      </w:r>
      <w:r>
        <w:t xml:space="preserve"> </w:t>
      </w:r>
      <w:r>
        <w:rPr>
          <w:strike/>
          <w:color w:val="FF0000"/>
        </w:rPr>
        <w:t>além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dos</w:t>
      </w:r>
      <w:r>
        <w:rPr>
          <w:b/>
          <w:color w:val="008000"/>
        </w:rPr>
        <w:t>que apenas os</w:t>
      </w:r>
      <w:r>
        <w:t xml:space="preserve"> sinais × e</w:t>
      </w:r>
      <w:r>
        <w:rPr>
          <w:strike/>
          <w:color w:val="FF0000"/>
        </w:rPr>
        <w:t xml:space="preserve"> ÷. Com</w:t>
      </w:r>
      <w:r>
        <w:rPr>
          <w:b/>
          <w:color w:val="008000"/>
        </w:rPr>
        <w:t xml:space="preserve"> ÷; o</w:t>
      </w:r>
      <w:r>
        <w:t xml:space="preserve"> raciocínio lógico e </w:t>
      </w:r>
      <w:r>
        <w:rPr>
          <w:b/>
          <w:color w:val="008000"/>
        </w:rPr>
        <w:t xml:space="preserve">a </w:t>
      </w:r>
      <w:r>
        <w:t>prática</w:t>
      </w:r>
      <w:r>
        <w:rPr>
          <w:strike/>
          <w:color w:val="FF0000"/>
        </w:rPr>
        <w:t>, você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se</w:t>
      </w:r>
      <w:r>
        <w:rPr>
          <w:b/>
          <w:color w:val="008000"/>
        </w:rPr>
        <w:t>fundamentais</w:t>
      </w:r>
      <w:r>
        <w:t xml:space="preserve"> </w:t>
      </w:r>
      <w:r>
        <w:rPr>
          <w:strike/>
          <w:color w:val="FF0000"/>
        </w:rPr>
        <w:t>tornar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verdadeiro</w:t>
      </w:r>
      <w:r>
        <w:rPr>
          <w:b/>
          <w:color w:val="008000"/>
        </w:rPr>
        <w:t>desenvolvimento</w:t>
      </w:r>
      <w:r>
        <w:t xml:space="preserve"> </w:t>
      </w:r>
      <w:r>
        <w:rPr>
          <w:strike/>
          <w:color w:val="FF0000"/>
        </w:rPr>
        <w:t>explorador</w:t>
      </w:r>
      <w:r>
        <w:rPr>
          <w:b/>
          <w:color w:val="008000"/>
        </w:rPr>
        <w:t>das</w:t>
      </w:r>
      <w:r>
        <w:t xml:space="preserve"> </w:t>
      </w:r>
      <w:r>
        <w:rPr>
          <w:strike/>
          <w:color w:val="FF0000"/>
        </w:rPr>
        <w:t>da</w:t>
      </w:r>
      <w:r>
        <w:rPr>
          <w:b/>
          <w:color w:val="008000"/>
        </w:rPr>
        <w:t>habilidades</w:t>
      </w:r>
      <w:r>
        <w:t xml:space="preserve"> </w:t>
      </w:r>
      <w:r>
        <w:rPr>
          <w:strike/>
          <w:color w:val="FF0000"/>
        </w:rPr>
        <w:t>Matemática!</w:t>
      </w:r>
      <w:r>
        <w:rPr>
          <w:b/>
          <w:color w:val="008000"/>
        </w:rPr>
        <w:t>matemáticas.</w:t>
      </w:r>
    </w:p>
    <w:p>
      <w:r>
        <w:t>------------------------------</w:t>
      </w:r>
    </w:p>
    <w:p>
      <w:r>
        <w:rPr>
          <w:b/>
        </w:rPr>
        <w:t>Item de Correção 9 (Parágrafo: 707)</w:t>
      </w:r>
    </w:p>
    <w:p>
      <w:r>
        <w:rPr>
          <w:b/>
        </w:rPr>
        <w:t xml:space="preserve">Resultado Visual: </w:t>
      </w:r>
      <w:r>
        <w:t xml:space="preserve">Quando </w:t>
      </w:r>
      <w:r>
        <w:rPr>
          <w:strike/>
          <w:color w:val="FF0000"/>
        </w:rPr>
        <w:t>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quer</w:t>
      </w:r>
      <w:r>
        <w:rPr>
          <w:b/>
          <w:color w:val="008000"/>
        </w:rPr>
        <w:t>necessário</w:t>
      </w:r>
      <w:r>
        <w:t xml:space="preserve"> descobrir quantos chocolates </w:t>
      </w:r>
      <w:r>
        <w:rPr>
          <w:strike/>
          <w:color w:val="FF0000"/>
        </w:rPr>
        <w:t>existem</w:t>
      </w:r>
      <w:r>
        <w:rPr>
          <w:b/>
          <w:color w:val="008000"/>
        </w:rPr>
        <w:t>há</w:t>
      </w:r>
      <w:r>
        <w:t xml:space="preserve"> em várias caixas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ou</w:t>
      </w:r>
      <w:r>
        <w:rPr>
          <w:strike/>
          <w:color w:val="FF0000"/>
        </w:rPr>
        <w:t xml:space="preserve"> quando precisa</w:t>
      </w:r>
      <w:r>
        <w:t xml:space="preserve"> dividir uma pizza entre </w:t>
      </w:r>
      <w:r>
        <w:rPr>
          <w:strike/>
          <w:color w:val="FF0000"/>
        </w:rPr>
        <w:t xml:space="preserve">os </w:t>
      </w:r>
      <w:r>
        <w:t xml:space="preserve">amigos, essas operações </w:t>
      </w:r>
      <w:r>
        <w:rPr>
          <w:strike/>
          <w:color w:val="FF0000"/>
        </w:rPr>
        <w:t>entram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em cena!</w:t>
      </w:r>
      <w:r>
        <w:rPr>
          <w:b/>
          <w:color w:val="008000"/>
        </w:rPr>
        <w:t>utilizadas.</w:t>
      </w:r>
    </w:p>
    <w:p>
      <w:r>
        <w:t>------------------------------</w:t>
      </w:r>
    </w:p>
    <w:p>
      <w:r>
        <w:rPr>
          <w:b/>
        </w:rPr>
        <w:t>Item de Correção 10 (Parágrafo: 708)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será</w:t>
      </w:r>
      <w:r>
        <w:t xml:space="preserve"> </w:t>
      </w:r>
      <w:r>
        <w:rPr>
          <w:strike/>
          <w:color w:val="FF0000"/>
        </w:rPr>
        <w:t>explorar</w:t>
      </w:r>
      <w:r>
        <w:rPr>
          <w:b/>
          <w:color w:val="008000"/>
        </w:rPr>
        <w:t>explorado</w:t>
      </w:r>
      <w:r>
        <w:t xml:space="preserve"> como a multiplicação pode</w:t>
      </w:r>
      <w:r>
        <w:rPr>
          <w:strike/>
          <w:color w:val="FF0000"/>
        </w:rPr>
        <w:t xml:space="preserve"> nos</w:t>
      </w:r>
      <w:r>
        <w:t xml:space="preserve"> ajudar a resolver situações de repetição, como somar várias vezes o mesmo número, e como a divisão </w:t>
      </w:r>
      <w:r>
        <w:rPr>
          <w:strike/>
          <w:color w:val="FF0000"/>
        </w:rPr>
        <w:t>nos ajuda</w:t>
      </w:r>
      <w:r>
        <w:rPr>
          <w:b/>
          <w:color w:val="008000"/>
        </w:rPr>
        <w:t>auxilia</w:t>
      </w:r>
      <w:r>
        <w:t xml:space="preserve"> a compartilhar ou agrupar igualmente.</w:t>
      </w:r>
    </w:p>
    <w:p>
      <w:r>
        <w:t>------------------------------</w:t>
      </w:r>
    </w:p>
    <w:p>
      <w:r>
        <w:rPr>
          <w:b/>
        </w:rPr>
        <w:t>Item de Correção 11 (Parágrafo: 709)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Vamos</w:t>
      </w:r>
      <w:r>
        <w:rPr>
          <w:b/>
          <w:color w:val="008000"/>
        </w:rPr>
        <w:t>Serão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abordados os seguintes tópicos</w:t>
      </w:r>
      <w:r>
        <w:t>:</w:t>
      </w:r>
    </w:p>
    <w:p>
      <w:r>
        <w:t>------------------------------</w:t>
      </w:r>
    </w:p>
    <w:p>
      <w:r>
        <w:rPr>
          <w:b/>
        </w:rPr>
        <w:t>Item de Correção 12 (Parágrafo: 710)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 multiplicar</w:t>
      </w:r>
      <w:r>
        <w:rPr>
          <w:b/>
          <w:color w:val="008000"/>
        </w:rPr>
        <w:t>Multiplicação</w:t>
      </w:r>
      <w:r>
        <w:t xml:space="preserve"> com números maiores, </w:t>
      </w:r>
      <w:r>
        <w:rPr>
          <w:strike/>
          <w:color w:val="FF0000"/>
        </w:rPr>
        <w:t>usando</w:t>
      </w:r>
      <w:r>
        <w:rPr>
          <w:b/>
          <w:color w:val="008000"/>
        </w:rPr>
        <w:t>utilizando</w:t>
      </w:r>
      <w:r>
        <w:t xml:space="preserve"> diferentes estratégias.</w:t>
      </w:r>
    </w:p>
    <w:p>
      <w:r>
        <w:t>------------------------------</w:t>
      </w:r>
    </w:p>
    <w:p>
      <w:r>
        <w:rPr>
          <w:b/>
        </w:rPr>
        <w:t>Item de Correção 13 (Parágrafo: 711)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</w:t>
      </w:r>
      <w:r>
        <w:rPr>
          <w:b/>
          <w:color w:val="008000"/>
        </w:rPr>
        <w:t>Compreensão</w:t>
      </w:r>
      <w:r>
        <w:t xml:space="preserve"> </w:t>
      </w:r>
      <w:r>
        <w:rPr>
          <w:strike/>
          <w:color w:val="FF0000"/>
        </w:rPr>
        <w:t>entender o</w:t>
      </w:r>
      <w:r>
        <w:rPr>
          <w:b/>
          <w:color w:val="008000"/>
        </w:rPr>
        <w:t>do</w:t>
      </w:r>
      <w:r>
        <w:t xml:space="preserve"> que </w:t>
      </w:r>
      <w:r>
        <w:rPr>
          <w:strike/>
          <w:color w:val="FF0000"/>
        </w:rPr>
        <w:t>acontece</w:t>
      </w:r>
      <w:r>
        <w:rPr>
          <w:b/>
          <w:color w:val="008000"/>
        </w:rPr>
        <w:t>ocorre</w:t>
      </w:r>
      <w:r>
        <w:t xml:space="preserve"> </w:t>
      </w:r>
      <w:r>
        <w:rPr>
          <w:strike/>
          <w:color w:val="FF0000"/>
        </w:rPr>
        <w:t>quando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dividimos</w:t>
      </w:r>
      <w:r>
        <w:rPr>
          <w:b/>
          <w:color w:val="008000"/>
        </w:rPr>
        <w:t>dividir</w:t>
      </w:r>
      <w:r>
        <w:t xml:space="preserve"> e </w:t>
      </w:r>
      <w:r>
        <w:rPr>
          <w:strike/>
          <w:color w:val="FF0000"/>
        </w:rPr>
        <w:t>o</w:t>
      </w:r>
      <w:r>
        <w:rPr>
          <w:b/>
          <w:color w:val="008000"/>
        </w:rPr>
        <w:t>como</w:t>
      </w:r>
      <w:r>
        <w:t xml:space="preserve"> </w:t>
      </w:r>
      <w:r>
        <w:rPr>
          <w:strike/>
          <w:color w:val="FF0000"/>
        </w:rPr>
        <w:t>que fazer</w:t>
      </w:r>
      <w:r>
        <w:rPr>
          <w:b/>
          <w:color w:val="008000"/>
        </w:rPr>
        <w:t>lidar</w:t>
      </w:r>
      <w:r>
        <w:t xml:space="preserve"> com o</w:t>
      </w:r>
      <w:r>
        <w:rPr>
          <w:strike/>
          <w:color w:val="FF0000"/>
        </w:rPr>
        <w:t xml:space="preserve"> “restinho” </w:t>
      </w:r>
      <w:r>
        <w:rPr>
          <w:b/>
          <w:color w:val="008000"/>
        </w:rPr>
        <w:t xml:space="preserve"> resto </w:t>
      </w:r>
      <w:r>
        <w:t>que</w:t>
      </w:r>
      <w:r>
        <w:rPr>
          <w:strike/>
          <w:color w:val="FF0000"/>
        </w:rPr>
        <w:t xml:space="preserve"> às</w:t>
      </w:r>
      <w:r>
        <w:rPr>
          <w:b/>
          <w:color w:val="008000"/>
        </w:rPr>
        <w:t>, por</w:t>
      </w:r>
      <w:r>
        <w:t xml:space="preserve"> vezes</w:t>
      </w:r>
      <w:r>
        <w:rPr>
          <w:strike/>
          <w:color w:val="FF0000"/>
        </w:rPr>
        <w:t xml:space="preserve"> sobra</w:t>
      </w:r>
      <w:r>
        <w:rPr>
          <w:b/>
          <w:color w:val="008000"/>
        </w:rPr>
        <w:t>, permanece</w:t>
      </w:r>
      <w:r>
        <w:t>.</w:t>
      </w:r>
    </w:p>
    <w:p>
      <w:r>
        <w:t>------------------------------</w:t>
      </w:r>
    </w:p>
    <w:p>
      <w:r>
        <w:rPr>
          <w:b/>
        </w:rPr>
        <w:t>Item de Correção 14 (Parágrafo: 712)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</w:t>
      </w:r>
      <w:r>
        <w:rPr>
          <w:b/>
          <w:color w:val="008000"/>
        </w:rPr>
        <w:t>Resolução</w:t>
      </w:r>
      <w:r>
        <w:t xml:space="preserve"> </w:t>
      </w:r>
      <w:r>
        <w:rPr>
          <w:strike/>
          <w:color w:val="FF0000"/>
        </w:rPr>
        <w:t>resolver</w:t>
      </w:r>
      <w:r>
        <w:rPr>
          <w:b/>
          <w:color w:val="008000"/>
        </w:rPr>
        <w:t>de</w:t>
      </w:r>
      <w:r>
        <w:t xml:space="preserve"> problemas do cotidiano </w:t>
      </w:r>
      <w:r>
        <w:rPr>
          <w:strike/>
          <w:color w:val="FF0000"/>
        </w:rPr>
        <w:t>com</w:t>
      </w:r>
      <w:r>
        <w:rPr>
          <w:b/>
          <w:color w:val="008000"/>
        </w:rPr>
        <w:t>utilizando</w:t>
      </w:r>
      <w:r>
        <w:t xml:space="preserve"> essas operações.</w:t>
      </w:r>
    </w:p>
    <w:p>
      <w:r>
        <w:t>------------------------------</w:t>
      </w:r>
    </w:p>
    <w:p>
      <w:r>
        <w:rPr>
          <w:b/>
        </w:rPr>
        <w:t>Item de Correção 15 (Parágrafo: 713)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</w:t>
      </w:r>
      <w:r>
        <w:rPr>
          <w:b/>
          <w:color w:val="008000"/>
        </w:rPr>
        <w:t>Reflexão</w:t>
      </w:r>
      <w:r>
        <w:t xml:space="preserve"> </w:t>
      </w:r>
      <w:r>
        <w:rPr>
          <w:strike/>
          <w:color w:val="FF0000"/>
        </w:rPr>
        <w:t>também</w:t>
      </w:r>
      <w:r>
        <w:rPr>
          <w:b/>
          <w:color w:val="008000"/>
        </w:rPr>
        <w:t>sobre</w:t>
      </w:r>
      <w:r>
        <w:t xml:space="preserve"> </w:t>
      </w:r>
      <w:r>
        <w:rPr>
          <w:strike/>
          <w:color w:val="FF0000"/>
        </w:rPr>
        <w:t>a pensar: será que</w:t>
      </w:r>
      <w:r>
        <w:rPr>
          <w:b/>
          <w:color w:val="008000"/>
        </w:rPr>
        <w:t>como</w:t>
      </w:r>
      <w:r>
        <w:t xml:space="preserve"> a divisão pode </w:t>
      </w:r>
      <w:r>
        <w:rPr>
          <w:strike/>
          <w:color w:val="FF0000"/>
        </w:rPr>
        <w:t>nos</w:t>
      </w:r>
      <w:r>
        <w:rPr>
          <w:b/>
          <w:color w:val="008000"/>
        </w:rPr>
        <w:t>ser</w:t>
      </w:r>
      <w:r>
        <w:t xml:space="preserve"> </w:t>
      </w:r>
      <w:r>
        <w:rPr>
          <w:strike/>
          <w:color w:val="FF0000"/>
        </w:rPr>
        <w:t>ajudar</w:t>
      </w:r>
      <w:r>
        <w:rPr>
          <w:b/>
          <w:color w:val="008000"/>
        </w:rPr>
        <w:t>utilizada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para</w:t>
      </w:r>
      <w:r>
        <w:t xml:space="preserve"> verificar um cálculo de multiplicação</w:t>
      </w:r>
      <w:r>
        <w:rPr>
          <w:strike/>
          <w:color w:val="FF0000"/>
        </w:rPr>
        <w:t>? Sim, pode!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16 (Parágrafo: 714)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 para descobrir que multiplicar</w:t>
      </w:r>
      <w:r>
        <w:rPr>
          <w:b/>
          <w:color w:val="008000"/>
        </w:rPr>
        <w:t>Multiplicar</w:t>
      </w:r>
      <w:r>
        <w:t xml:space="preserve"> e dividir </w:t>
      </w:r>
      <w:r>
        <w:rPr>
          <w:strike/>
          <w:color w:val="FF0000"/>
        </w:rPr>
        <w:t>vai</w:t>
      </w:r>
      <w:r>
        <w:rPr>
          <w:b/>
          <w:color w:val="008000"/>
        </w:rPr>
        <w:t>envolve</w:t>
      </w:r>
      <w:r>
        <w:t xml:space="preserve"> </w:t>
      </w:r>
      <w:r>
        <w:rPr>
          <w:strike/>
          <w:color w:val="FF0000"/>
        </w:rPr>
        <w:t>muito</w:t>
      </w:r>
      <w:r>
        <w:rPr>
          <w:b/>
          <w:color w:val="008000"/>
        </w:rPr>
        <w:t>mais</w:t>
      </w:r>
      <w:r>
        <w:t xml:space="preserve"> </w:t>
      </w:r>
      <w:r>
        <w:rPr>
          <w:strike/>
          <w:color w:val="FF0000"/>
        </w:rPr>
        <w:t>além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dos</w:t>
      </w:r>
      <w:r>
        <w:rPr>
          <w:b/>
          <w:color w:val="008000"/>
        </w:rPr>
        <w:t>que apenas os</w:t>
      </w:r>
      <w:r>
        <w:t xml:space="preserve"> sinais × e ÷. Com raciocínio lógico e prática, </w:t>
      </w:r>
      <w:r>
        <w:rPr>
          <w:strike/>
          <w:color w:val="FF0000"/>
        </w:rPr>
        <w:t>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possível</w:t>
      </w:r>
      <w:r>
        <w:t xml:space="preserve"> </w:t>
      </w:r>
      <w:r>
        <w:rPr>
          <w:strike/>
          <w:color w:val="FF0000"/>
        </w:rPr>
        <w:t>se</w:t>
      </w:r>
      <w:r>
        <w:rPr>
          <w:b/>
          <w:color w:val="008000"/>
        </w:rPr>
        <w:t>ampliar</w:t>
      </w:r>
      <w:r>
        <w:t xml:space="preserve"> </w:t>
      </w:r>
      <w:r>
        <w:rPr>
          <w:strike/>
          <w:color w:val="FF0000"/>
        </w:rPr>
        <w:t>tornar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um verdadeiro explorador</w:t>
      </w:r>
      <w:r>
        <w:rPr>
          <w:b/>
          <w:color w:val="008000"/>
        </w:rPr>
        <w:t>compreensão</w:t>
      </w:r>
      <w:r>
        <w:t xml:space="preserve"> da Matemática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</w:t>
      </w:r>
    </w:p>
    <w:p>
      <w:r>
        <w:rPr>
          <w:b/>
        </w:rPr>
        <w:t>Item de Correção 1 (Parágrafo: 71)</w:t>
      </w:r>
    </w:p>
    <w:p>
      <w:r>
        <w:rPr>
          <w:b/>
        </w:rPr>
        <w:t xml:space="preserve">Resultado Visual: </w:t>
      </w:r>
      <w:r>
        <w:t>38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245 = 30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+ 8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+ 200 + 40 + 5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30</w:t>
      </w:r>
    </w:p>
    <w:p>
      <w:r>
        <w:rPr>
          <w:b/>
        </w:rPr>
        <w:t>Item de Correção 1 (Parágrafo: 743)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Ao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praticar, você</w:t>
      </w:r>
      <w:r>
        <w:rPr>
          <w:b/>
          <w:color w:val="008000"/>
        </w:rPr>
        <w:t>prática</w:t>
      </w:r>
      <w:r>
        <w:t xml:space="preserve"> </w:t>
      </w:r>
      <w:r>
        <w:rPr>
          <w:strike/>
          <w:color w:val="FF0000"/>
        </w:rPr>
        <w:t>vai perceber</w:t>
      </w:r>
      <w:r>
        <w:rPr>
          <w:b/>
          <w:color w:val="008000"/>
        </w:rPr>
        <w:t>mostra</w:t>
      </w:r>
      <w:r>
        <w:t xml:space="preserve"> que multiplicar e dividir </w:t>
      </w:r>
      <w:r>
        <w:rPr>
          <w:strike/>
          <w:color w:val="FF0000"/>
        </w:rPr>
        <w:t>é</w:t>
      </w:r>
      <w:r>
        <w:rPr>
          <w:b/>
          <w:color w:val="008000"/>
        </w:rPr>
        <w:t>contribui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para</w:t>
      </w:r>
      <w:r>
        <w:t xml:space="preserve"> resolver </w:t>
      </w:r>
      <w:r>
        <w:rPr>
          <w:strike/>
          <w:color w:val="FF0000"/>
        </w:rPr>
        <w:t>pequenos</w:t>
      </w:r>
      <w:r>
        <w:rPr>
          <w:b/>
          <w:color w:val="008000"/>
        </w:rPr>
        <w:t>desafios</w:t>
      </w:r>
      <w:r>
        <w:t xml:space="preserve"> </w:t>
      </w:r>
      <w:r>
        <w:rPr>
          <w:strike/>
          <w:color w:val="FF0000"/>
        </w:rPr>
        <w:t>desafios</w:t>
      </w:r>
      <w:r>
        <w:rPr>
          <w:b/>
          <w:color w:val="008000"/>
        </w:rPr>
        <w:t>cotidianos</w:t>
      </w:r>
      <w:r>
        <w:t xml:space="preserve"> com inteligência e estratégia.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31</w:t>
      </w:r>
    </w:p>
    <w:p>
      <w:r>
        <w:rPr>
          <w:b/>
        </w:rPr>
        <w:t>Item de Correção 1 (Parágrafo: 767)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 resolver</w:t>
      </w:r>
      <w:r>
        <w:rPr>
          <w:b/>
          <w:color w:val="008000"/>
        </w:rPr>
        <w:t>serão resolvidas</w:t>
      </w:r>
      <w:r>
        <w:t xml:space="preserve"> situações-problema </w:t>
      </w:r>
      <w:r>
        <w:rPr>
          <w:b/>
          <w:color w:val="008000"/>
        </w:rPr>
        <w:t xml:space="preserve">envolvendo multiplicação e divisão, a partir de contextos próximos à realidade dos estudantes. O objetivo é compreender quando e por </w:t>
      </w:r>
      <w:r>
        <w:t xml:space="preserve">que </w:t>
      </w:r>
      <w:r>
        <w:rPr>
          <w:strike/>
          <w:color w:val="FF0000"/>
        </w:rPr>
        <w:t>envolvem multiplicação e divisão, a partir de contextos próximos à realidade dos</w:t>
      </w:r>
      <w:r>
        <w:rPr>
          <w:b/>
          <w:color w:val="008000"/>
        </w:rPr>
        <w:t>cada operação deve ser utilizada para resolver diferentes desafios. Ao longo das questões, os</w:t>
      </w:r>
      <w:r>
        <w:t xml:space="preserve"> estudantes</w:t>
      </w:r>
      <w:r>
        <w:rPr>
          <w:strike/>
          <w:color w:val="FF0000"/>
        </w:rPr>
        <w:t>. A proposta é compreender quando e</w:t>
      </w:r>
      <w:r>
        <w:rPr>
          <w:b/>
          <w:color w:val="008000"/>
        </w:rPr>
        <w:t xml:space="preserve"> serão incentivados a ler e interpretar enunciados com atenção, identificando as informações importantes, compreendendo o que está sendo solicitado e planejando uma forma de resolver. Também será promovida a relação entre multiplicação e divisão com situações reais, como a distribuição de objetos, contagens</w:t>
      </w:r>
      <w:r>
        <w:t xml:space="preserve"> por </w:t>
      </w:r>
      <w:r>
        <w:rPr>
          <w:strike/>
          <w:color w:val="FF0000"/>
        </w:rPr>
        <w:t>que usamos</w:t>
      </w:r>
      <w:r>
        <w:rPr>
          <w:b/>
          <w:color w:val="008000"/>
        </w:rPr>
        <w:t>agrupamentos ou o cálculo de quantidades, além do reconhecimento da operação adequada – multiplicação, divisão ou a combinação de ambas – para</w:t>
      </w:r>
      <w:r>
        <w:t xml:space="preserve"> cada </w:t>
      </w:r>
      <w:r>
        <w:rPr>
          <w:strike/>
          <w:color w:val="FF0000"/>
        </w:rPr>
        <w:t>operação para resolver diferentes desafios. Ao longo das questões, os estudantes serão incentivados a ler e interpretar enunciados com atenção, identificando as informações importantes; a compreender</w:t>
      </w:r>
      <w:r>
        <w:rPr>
          <w:b/>
          <w:color w:val="008000"/>
        </w:rPr>
        <w:t>contexto. Por fim, será abordado</w:t>
      </w:r>
      <w:r>
        <w:t xml:space="preserve"> o </w:t>
      </w:r>
      <w:r>
        <w:rPr>
          <w:strike/>
          <w:color w:val="FF0000"/>
        </w:rPr>
        <w:t xml:space="preserve">que está sendo perguntado e planejar uma forma de resolver; a relacionar a multiplicação e a divisão com situações reais, </w:t>
      </w:r>
      <w:r>
        <w:rPr>
          <w:b/>
          <w:color w:val="008000"/>
        </w:rPr>
        <w:t xml:space="preserve">entendimento da multiplicação e da divisão </w:t>
      </w:r>
      <w:r>
        <w:t xml:space="preserve">como </w:t>
      </w:r>
      <w:r>
        <w:rPr>
          <w:strike/>
          <w:color w:val="FF0000"/>
        </w:rPr>
        <w:t xml:space="preserve">a distribuição de objetos, contagens por agrupamentos ou o cálculo de quantidades; a reconhecer qual operação utilizar – multiplicar, dividir ou até mesmo combinar as duas – a resolver multiplicações com números maiores e divisões com um ou dois algarismos no divisor; e a entender a multiplicação e a divisão como </w:t>
      </w:r>
      <w:r>
        <w:t>operações inversas</w:t>
      </w:r>
      <w:r>
        <w:rPr>
          <w:strike/>
          <w:color w:val="FF0000"/>
        </w:rPr>
        <w:t>, ou seja, que uma pode desfazer a outra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768)</w:t>
      </w:r>
    </w:p>
    <w:p>
      <w:r>
        <w:rPr>
          <w:b/>
        </w:rPr>
        <w:t xml:space="preserve">Resultado Visual: </w:t>
      </w:r>
      <w:r>
        <w:t xml:space="preserve">Para iniciar, propõe-se uma situação-problema simples que </w:t>
      </w:r>
      <w:r>
        <w:rPr>
          <w:strike/>
          <w:color w:val="FF0000"/>
        </w:rPr>
        <w:t>ajuda a organizar as</w:t>
      </w:r>
      <w:r>
        <w:rPr>
          <w:b/>
          <w:color w:val="008000"/>
        </w:rPr>
        <w:t>auxilia na organização das</w:t>
      </w:r>
      <w:r>
        <w:t xml:space="preserve"> ideias e </w:t>
      </w:r>
      <w:r>
        <w:rPr>
          <w:strike/>
          <w:color w:val="FF0000"/>
        </w:rPr>
        <w:t>exercitar o</w:t>
      </w:r>
      <w:r>
        <w:rPr>
          <w:b/>
          <w:color w:val="008000"/>
        </w:rPr>
        <w:t>no exercício do</w:t>
      </w:r>
      <w:r>
        <w:t xml:space="preserve"> raciocínio: em uma gincana, as equipes deveriam recolher latinhas de alumínio para reciclagem. A equipe azul recolheu cinco sacos com cem latinhas cada, e a equipe verde recolheu três sacos com cinquenta latinhas. Quantas latas a equipe azul recolheu? Esse item envolve a interpretação de uma situação cotidiana em que o estudante deve reconhecer que a quantidade total de latinhas recolhidas pela equipe azul pode ser encontrada por meio da multiplicação: cinco sacos vezes cem latinhas (5 × 100). Em seguida, outras informações exigem atenção à leitura e à organização dos dados. </w:t>
      </w:r>
      <w:r>
        <w:rPr>
          <w:strike/>
          <w:color w:val="FF0000"/>
        </w:rPr>
        <w:t>Sugere</w:t>
      </w:r>
      <w:r>
        <w:rPr>
          <w:b/>
          <w:color w:val="008000"/>
        </w:rPr>
        <w:t>Recomenda</w:t>
      </w:r>
      <w:r>
        <w:t xml:space="preserve">-se que o professor incentive a leitura em voz alta, a marcação de palavras-chave no enunciado – como “cinco sacos”, “cem latinhas” e “total” –, bem como o uso de esquemas, desenhos ou tabelas para facilitar a visualização da situação. Além disso, é </w:t>
      </w:r>
      <w:r>
        <w:rPr>
          <w:strike/>
          <w:color w:val="FF0000"/>
        </w:rPr>
        <w:t>interessante</w:t>
      </w:r>
      <w:r>
        <w:rPr>
          <w:b/>
          <w:color w:val="008000"/>
        </w:rPr>
        <w:t>importante</w:t>
      </w:r>
      <w:r>
        <w:t xml:space="preserve"> estimular os estudantes a explicarem oralmente seu raciocínio, promovendo a argumentação e a compreensão das estratégias utilizadas.</w:t>
      </w:r>
    </w:p>
    <w:p>
      <w:r>
        <w:t>------------------------------</w:t>
      </w:r>
    </w:p>
    <w:p>
      <w:r>
        <w:rPr>
          <w:b/>
        </w:rPr>
        <w:t>Item de Correção 3 (Parágrafo: 776)</w:t>
      </w:r>
    </w:p>
    <w:p>
      <w:r>
        <w:rPr>
          <w:b/>
        </w:rPr>
        <w:t xml:space="preserve">Resultado Visual: </w:t>
      </w:r>
      <w:r>
        <w:t xml:space="preserve">Para consolidar esse entendimento, é fundamental que o professor </w:t>
      </w:r>
      <w:r>
        <w:rPr>
          <w:strike/>
          <w:color w:val="FF0000"/>
        </w:rPr>
        <w:t>promova</w:t>
      </w:r>
      <w:r>
        <w:rPr>
          <w:b/>
          <w:color w:val="008000"/>
        </w:rPr>
        <w:t>proponha</w:t>
      </w:r>
      <w:r>
        <w:t xml:space="preserve"> questões que envolvam agrupamentos concretos e problemas contextualizados. </w:t>
      </w:r>
      <w:r>
        <w:rPr>
          <w:strike/>
          <w:color w:val="FF0000"/>
        </w:rPr>
        <w:t>Usar</w:t>
      </w:r>
      <w:r>
        <w:rPr>
          <w:b/>
          <w:color w:val="008000"/>
        </w:rPr>
        <w:t>O uso de</w:t>
      </w:r>
      <w:r>
        <w:t xml:space="preserve"> materiais como </w:t>
      </w:r>
      <w:r>
        <w:rPr>
          <w:strike/>
          <w:color w:val="FF0000"/>
        </w:rPr>
        <w:t>tampinhas</w:t>
      </w:r>
      <w:r>
        <w:rPr>
          <w:b/>
          <w:color w:val="008000"/>
        </w:rPr>
        <w:t>tampas</w:t>
      </w:r>
      <w:r>
        <w:t xml:space="preserve">, fichas ou blocos pode </w:t>
      </w:r>
      <w:r>
        <w:rPr>
          <w:strike/>
          <w:color w:val="FF0000"/>
        </w:rPr>
        <w:t>ajudar</w:t>
      </w:r>
      <w:r>
        <w:rPr>
          <w:b/>
          <w:color w:val="008000"/>
        </w:rPr>
        <w:t>auxiliar</w:t>
      </w:r>
      <w:r>
        <w:t xml:space="preserve"> os estudantes a visualizar a estrutura multiplicativa. Além disso, o professor pode incentivar os estudantes a </w:t>
      </w:r>
      <w:r>
        <w:rPr>
          <w:strike/>
          <w:color w:val="FF0000"/>
        </w:rPr>
        <w:t>fazerem</w:t>
      </w:r>
      <w:r>
        <w:rPr>
          <w:b/>
          <w:color w:val="008000"/>
        </w:rPr>
        <w:t>elaborarem</w:t>
      </w:r>
      <w:r>
        <w:t xml:space="preserve"> desenhos ou esquemas representando os sacos e as latinhas, reforçando a compreensão da multiplicação como</w:t>
      </w:r>
      <w:r>
        <w:rPr>
          <w:strike/>
          <w:color w:val="FF0000"/>
        </w:rPr>
        <w:t xml:space="preserve"> "</w:t>
      </w:r>
      <w:r>
        <w:rPr>
          <w:b/>
          <w:color w:val="008000"/>
        </w:rPr>
        <w:t xml:space="preserve"> </w:t>
      </w:r>
      <w:r>
        <w:t>adição repetida</w:t>
      </w:r>
      <w:r>
        <w:rPr>
          <w:strike/>
          <w:color w:val="FF0000"/>
        </w:rPr>
        <w:t xml:space="preserve">". </w:t>
      </w:r>
      <w:r>
        <w:rPr>
          <w:b/>
          <w:color w:val="008000"/>
        </w:rPr>
        <w:t xml:space="preserve">. </w:t>
      </w:r>
      <w:r>
        <w:t>A comparação com outras operações (adição, subtração, divisão) também deve ser estimulada, mostrando que nem toda situação envolve</w:t>
      </w:r>
      <w:r>
        <w:rPr>
          <w:strike/>
          <w:color w:val="FF0000"/>
        </w:rPr>
        <w:t xml:space="preserve"> “</w:t>
      </w:r>
      <w:r>
        <w:rPr>
          <w:b/>
          <w:color w:val="008000"/>
        </w:rPr>
        <w:t xml:space="preserve"> </w:t>
      </w:r>
      <w:r>
        <w:t>somar</w:t>
      </w:r>
      <w:r>
        <w:rPr>
          <w:strike/>
          <w:color w:val="FF0000"/>
        </w:rPr>
        <w:t xml:space="preserve">” </w:t>
      </w:r>
      <w:r>
        <w:rPr>
          <w:b/>
          <w:color w:val="008000"/>
        </w:rPr>
        <w:t xml:space="preserve"> </w:t>
      </w:r>
      <w:r>
        <w:t>ou</w:t>
      </w:r>
      <w:r>
        <w:rPr>
          <w:strike/>
          <w:color w:val="FF0000"/>
        </w:rPr>
        <w:t xml:space="preserve"> “</w:t>
      </w:r>
      <w:r>
        <w:rPr>
          <w:b/>
          <w:color w:val="008000"/>
        </w:rPr>
        <w:t xml:space="preserve"> </w:t>
      </w:r>
      <w:r>
        <w:t>dividir</w:t>
      </w:r>
      <w:r>
        <w:rPr>
          <w:strike/>
          <w:color w:val="FF0000"/>
        </w:rPr>
        <w:t xml:space="preserve">” </w:t>
      </w:r>
      <w:r>
        <w:rPr>
          <w:b/>
          <w:color w:val="008000"/>
        </w:rPr>
        <w:t xml:space="preserve"> </w:t>
      </w:r>
      <w:r>
        <w:t>diretamente, mas sim escolher a operação mais adequada ao contexto apresentado.</w:t>
      </w:r>
    </w:p>
    <w:p>
      <w:r>
        <w:t>------------------------------</w:t>
      </w:r>
    </w:p>
    <w:p>
      <w:r>
        <w:rPr>
          <w:b/>
        </w:rPr>
        <w:t>Item de Correção 4 (Parágrafo: 783)</w:t>
      </w:r>
    </w:p>
    <w:p>
      <w:r>
        <w:rPr>
          <w:b/>
        </w:rPr>
        <w:t xml:space="preserve">Resultado Visual: </w:t>
      </w:r>
      <w:r>
        <w:t>• 30%: ________________. Trinta por cento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784)</w:t>
      </w:r>
    </w:p>
    <w:p>
      <w:r>
        <w:rPr>
          <w:b/>
        </w:rPr>
        <w:t xml:space="preserve">Resultado Visual: </w:t>
      </w:r>
      <w:r>
        <w:t>• 50%: ________________</w:t>
      </w:r>
      <w:r>
        <w:rPr>
          <w:strike/>
          <w:color w:val="FF0000"/>
        </w:rPr>
        <w:t xml:space="preserve">.  </w:t>
      </w:r>
      <w:r>
        <w:rPr>
          <w:b/>
          <w:color w:val="008000"/>
        </w:rPr>
        <w:t xml:space="preserve">. </w:t>
      </w:r>
      <w:r>
        <w:t>Cinquenta por cento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6 (Parágrafo: 785)</w:t>
      </w:r>
    </w:p>
    <w:p>
      <w:r>
        <w:rPr>
          <w:b/>
        </w:rPr>
        <w:t xml:space="preserve">Resultado Visual: </w:t>
      </w:r>
      <w:r>
        <w:t>• 100%: ________________. Cem por cento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32</w:t>
      </w:r>
    </w:p>
    <w:p>
      <w:r>
        <w:rPr>
          <w:b/>
        </w:rPr>
        <w:t>Item de Correção 1 (Parágrafo: 805)</w:t>
      </w:r>
    </w:p>
    <w:p>
      <w:r>
        <w:rPr>
          <w:b/>
        </w:rPr>
        <w:t xml:space="preserve">Resultado Visual: </w:t>
      </w:r>
      <w:r>
        <w:t xml:space="preserve">Em algumas divisões, o número não se divide </w:t>
      </w:r>
      <w:r>
        <w:rPr>
          <w:strike/>
          <w:color w:val="FF0000"/>
        </w:rPr>
        <w:t>certinho</w:t>
      </w:r>
      <w:r>
        <w:rPr>
          <w:b/>
          <w:color w:val="008000"/>
        </w:rPr>
        <w:t>exatamente</w:t>
      </w:r>
      <w:r>
        <w:t>. Quando isso acontece, dizemos que há um resto.</w:t>
      </w:r>
    </w:p>
    <w:p>
      <w:r>
        <w:t>------------------------------</w:t>
      </w:r>
    </w:p>
    <w:p>
      <w:r>
        <w:rPr>
          <w:b/>
        </w:rPr>
        <w:t>Item de Correção 2 (Parágrafo: 788)</w:t>
      </w:r>
    </w:p>
    <w:p>
      <w:r>
        <w:rPr>
          <w:b/>
        </w:rPr>
        <w:t xml:space="preserve">Resultado Visual: </w:t>
      </w:r>
      <w:r>
        <w:t xml:space="preserve">Ao apresentar uma equação incompleta (4 × ___ = 48 ÷ 4), o item </w:t>
      </w:r>
      <w:r>
        <w:rPr>
          <w:strike/>
          <w:color w:val="FF0000"/>
        </w:rPr>
        <w:t>convida</w:t>
      </w:r>
      <w:r>
        <w:rPr>
          <w:b/>
          <w:color w:val="008000"/>
        </w:rPr>
        <w:t>orienta</w:t>
      </w:r>
      <w:r>
        <w:t xml:space="preserve"> o estudante a resolver primeiro o lado direito da igualdade (48 ÷ 4 = 12) e, em seguida, identificar qual número multiplicado por 4 </w:t>
      </w:r>
      <w:r>
        <w:rPr>
          <w:strike/>
          <w:color w:val="FF0000"/>
        </w:rPr>
        <w:t>gera esse</w:t>
      </w:r>
      <w:r>
        <w:rPr>
          <w:b/>
          <w:color w:val="008000"/>
        </w:rPr>
        <w:t>resulta nesse</w:t>
      </w:r>
      <w:r>
        <w:t xml:space="preserve"> mesmo </w:t>
      </w:r>
      <w:r>
        <w:rPr>
          <w:strike/>
          <w:color w:val="FF0000"/>
        </w:rPr>
        <w:t>resultado</w:t>
      </w:r>
      <w:r>
        <w:rPr>
          <w:b/>
          <w:color w:val="008000"/>
        </w:rPr>
        <w:t>valor</w:t>
      </w:r>
      <w:r>
        <w:t xml:space="preserve">. Esse tipo de questão </w:t>
      </w:r>
      <w:r>
        <w:rPr>
          <w:strike/>
          <w:color w:val="FF0000"/>
        </w:rPr>
        <w:t>ajuda a</w:t>
      </w:r>
      <w:r>
        <w:rPr>
          <w:b/>
          <w:color w:val="008000"/>
        </w:rPr>
        <w:t>contribui para</w:t>
      </w:r>
      <w:r>
        <w:t xml:space="preserve"> consolidar o conceito de equivalência entre expressões numéricas e favorece o entendimento de que, em uma igualdade, ambos os lados devem apresentar o mesmo valor final. Além disso, essa proposta promove o desenvolvimento da habilidade de completar sentenças matemáticas com um número desconhecido, preparando os estudantes para o pensamento algébrico inicial. Para reforçar essa habilidade em sala de aula, o professor pode utilizar </w:t>
      </w:r>
      <w:r>
        <w:rPr>
          <w:strike/>
          <w:color w:val="FF0000"/>
        </w:rPr>
        <w:t>a metáfora</w:t>
      </w:r>
      <w:r>
        <w:rPr>
          <w:b/>
          <w:color w:val="008000"/>
        </w:rPr>
        <w:t>o recurso</w:t>
      </w:r>
      <w:r>
        <w:t xml:space="preserve"> da balança, mostrando que os dois lados devem estar equilibrados. Também é </w:t>
      </w:r>
      <w:r>
        <w:rPr>
          <w:strike/>
          <w:color w:val="FF0000"/>
        </w:rPr>
        <w:t>interessante</w:t>
      </w:r>
      <w:r>
        <w:rPr>
          <w:b/>
          <w:color w:val="008000"/>
        </w:rPr>
        <w:t>recomendável</w:t>
      </w:r>
      <w:r>
        <w:t xml:space="preserve"> propor exercícios semelhantes com números e operações diferentes, utilizando cartões com espaços em branco ou jogos de</w:t>
      </w:r>
      <w:r>
        <w:rPr>
          <w:strike/>
          <w:color w:val="FF0000"/>
        </w:rPr>
        <w:t xml:space="preserve"> “complete a igualdade”, </w:t>
      </w:r>
      <w:r>
        <w:rPr>
          <w:b/>
          <w:color w:val="008000"/>
        </w:rPr>
        <w:t xml:space="preserve"> completar igualdades, </w:t>
      </w:r>
      <w:r>
        <w:t>o que contribui para tornar o aprendizado mais dinâmico e significativo.</w:t>
      </w:r>
    </w:p>
    <w:p>
      <w:r>
        <w:t>------------------------------</w:t>
      </w:r>
    </w:p>
    <w:p>
      <w:r>
        <w:rPr>
          <w:b/>
        </w:rPr>
        <w:t>Item de Correção 3 (Parágrafo: 791)</w:t>
      </w:r>
    </w:p>
    <w:p>
      <w:r>
        <w:rPr>
          <w:b/>
        </w:rPr>
        <w:t xml:space="preserve">Resultado Visual: </w:t>
      </w:r>
      <w:r>
        <w:t xml:space="preserve">Mesmo </w:t>
      </w:r>
      <w:r>
        <w:rPr>
          <w:strike/>
          <w:color w:val="FF0000"/>
        </w:rPr>
        <w:t>depois de</w:t>
      </w:r>
      <w:r>
        <w:rPr>
          <w:b/>
          <w:color w:val="008000"/>
        </w:rPr>
        <w:t>após</w:t>
      </w:r>
      <w:r>
        <w:t xml:space="preserve"> estudar bastante, é </w:t>
      </w:r>
      <w:r>
        <w:rPr>
          <w:strike/>
          <w:color w:val="FF0000"/>
        </w:rPr>
        <w:t>normal</w:t>
      </w:r>
      <w:r>
        <w:rPr>
          <w:b/>
          <w:color w:val="008000"/>
        </w:rPr>
        <w:t>comum</w:t>
      </w:r>
      <w:r>
        <w:t xml:space="preserve"> </w:t>
      </w:r>
      <w:r>
        <w:rPr>
          <w:strike/>
          <w:color w:val="FF0000"/>
        </w:rPr>
        <w:t>ficar com</w:t>
      </w:r>
      <w:r>
        <w:rPr>
          <w:b/>
          <w:color w:val="008000"/>
        </w:rPr>
        <w:t>surgirem</w:t>
      </w:r>
      <w:r>
        <w:t xml:space="preserve"> dúvidas sobre alguns assuntos. </w:t>
      </w:r>
      <w:r>
        <w:rPr>
          <w:strike/>
          <w:color w:val="FF0000"/>
        </w:rPr>
        <w:t>Veja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aqui as</w:t>
      </w:r>
      <w:r>
        <w:rPr>
          <w:b/>
          <w:color w:val="008000"/>
        </w:rPr>
        <w:t>seguir, estão</w:t>
      </w:r>
      <w:r>
        <w:t xml:space="preserve"> situações que </w:t>
      </w:r>
      <w:r>
        <w:rPr>
          <w:strike/>
          <w:color w:val="FF0000"/>
        </w:rPr>
        <w:t>mais</w:t>
      </w:r>
      <w:r>
        <w:rPr>
          <w:b/>
          <w:color w:val="008000"/>
        </w:rPr>
        <w:t>frequentemente</w:t>
      </w:r>
      <w:r>
        <w:t xml:space="preserve"> causam confusão entre os </w:t>
      </w:r>
      <w:r>
        <w:rPr>
          <w:strike/>
          <w:color w:val="FF0000"/>
        </w:rPr>
        <w:t>colegas</w:t>
      </w:r>
      <w:r>
        <w:rPr>
          <w:b/>
          <w:color w:val="008000"/>
        </w:rPr>
        <w:t>estudantes</w:t>
      </w:r>
      <w:r>
        <w:t xml:space="preserve"> quando o tema é multiplicação e divisão:</w:t>
      </w:r>
    </w:p>
    <w:p>
      <w:r>
        <w:t>------------------------------</w:t>
      </w:r>
    </w:p>
    <w:p>
      <w:r>
        <w:rPr>
          <w:b/>
        </w:rPr>
        <w:t>Item de Correção 4 (Parágrafo: 793)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Às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vezes</w:t>
      </w:r>
      <w:r>
        <w:rPr>
          <w:b/>
          <w:color w:val="008000"/>
        </w:rPr>
        <w:t>algumas situações</w:t>
      </w:r>
      <w:r>
        <w:t xml:space="preserve">, </w:t>
      </w:r>
      <w:r>
        <w:rPr>
          <w:strike/>
          <w:color w:val="FF0000"/>
        </w:rPr>
        <w:t>é</w:t>
      </w:r>
      <w:r>
        <w:rPr>
          <w:b/>
          <w:color w:val="008000"/>
        </w:rPr>
        <w:t>pode ser</w:t>
      </w:r>
      <w:r>
        <w:t xml:space="preserve"> difícil </w:t>
      </w:r>
      <w:r>
        <w:rPr>
          <w:strike/>
          <w:color w:val="FF0000"/>
        </w:rPr>
        <w:t>saber</w:t>
      </w:r>
      <w:r>
        <w:rPr>
          <w:b/>
          <w:color w:val="008000"/>
        </w:rPr>
        <w:t>identificar</w:t>
      </w:r>
      <w:r>
        <w:t xml:space="preserve"> qual operação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. Quando o problema </w:t>
      </w:r>
      <w:r>
        <w:rPr>
          <w:strike/>
          <w:color w:val="FF0000"/>
        </w:rPr>
        <w:t>fala sobre</w:t>
      </w:r>
      <w:r>
        <w:rPr>
          <w:b/>
          <w:color w:val="008000"/>
        </w:rPr>
        <w:t>envolve</w:t>
      </w:r>
      <w:r>
        <w:t xml:space="preserve"> grupos com a mesma quantidade, como "5 caixas com 10 bolas", </w:t>
      </w:r>
      <w:r>
        <w:rPr>
          <w:strike/>
          <w:color w:val="FF0000"/>
        </w:rPr>
        <w:t>usamos</w:t>
      </w:r>
      <w:r>
        <w:rPr>
          <w:b/>
          <w:color w:val="008000"/>
        </w:rPr>
        <w:t>utiliza-se a</w:t>
      </w:r>
      <w:r>
        <w:t xml:space="preserve"> multiplicação. </w:t>
      </w:r>
      <w:r>
        <w:rPr>
          <w:strike/>
          <w:color w:val="FF0000"/>
        </w:rPr>
        <w:t>Mas</w:t>
      </w:r>
      <w:r>
        <w:rPr>
          <w:b/>
          <w:color w:val="008000"/>
        </w:rPr>
        <w:t>Quando</w:t>
      </w:r>
      <w:r>
        <w:t xml:space="preserve"> </w:t>
      </w:r>
      <w:r>
        <w:rPr>
          <w:strike/>
          <w:color w:val="FF0000"/>
        </w:rPr>
        <w:t>quando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precisamos</w:t>
      </w:r>
      <w:r>
        <w:rPr>
          <w:b/>
          <w:color w:val="008000"/>
        </w:rPr>
        <w:t>necessário</w:t>
      </w:r>
      <w:r>
        <w:t xml:space="preserve"> repartir algo igualmente, como "30 balas para 5 crianças", </w:t>
      </w:r>
      <w:r>
        <w:rPr>
          <w:strike/>
          <w:color w:val="FF0000"/>
        </w:rPr>
        <w:t>usamos</w:t>
      </w:r>
      <w:r>
        <w:rPr>
          <w:b/>
          <w:color w:val="008000"/>
        </w:rPr>
        <w:t>utiliza-se a</w:t>
      </w:r>
      <w:r>
        <w:t xml:space="preserve"> divisão.</w:t>
      </w:r>
    </w:p>
    <w:p>
      <w:r>
        <w:t>------------------------------</w:t>
      </w:r>
    </w:p>
    <w:p>
      <w:r>
        <w:rPr>
          <w:b/>
        </w:rPr>
        <w:t>Item de Correção 5 (Parágrafo: 797)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Aqui</w:t>
      </w:r>
      <w:r>
        <w:rPr>
          <w:b/>
          <w:color w:val="008000"/>
        </w:rPr>
        <w:t>Neste caso</w:t>
      </w:r>
      <w:r>
        <w:t xml:space="preserve">, </w:t>
      </w:r>
      <w:r>
        <w:rPr>
          <w:strike/>
          <w:color w:val="FF0000"/>
        </w:rPr>
        <w:t>precisamos</w:t>
      </w:r>
      <w:r>
        <w:rPr>
          <w:b/>
          <w:color w:val="008000"/>
        </w:rPr>
        <w:t>deve-se</w:t>
      </w:r>
      <w:r>
        <w:t xml:space="preserve"> resolver primeiro o lado que </w:t>
      </w:r>
      <w:r>
        <w:rPr>
          <w:strike/>
          <w:color w:val="FF0000"/>
        </w:rPr>
        <w:t>tem</w:t>
      </w:r>
      <w:r>
        <w:rPr>
          <w:b/>
          <w:color w:val="008000"/>
        </w:rPr>
        <w:t>apresenta</w:t>
      </w:r>
      <w:r>
        <w:t xml:space="preserve"> todos os números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 xml:space="preserve">: </w:t>
      </w:r>
      <w:r>
        <w:t xml:space="preserve">48 ÷ 4 = 12. </w:t>
      </w:r>
      <w:r>
        <w:rPr>
          <w:strike/>
          <w:color w:val="FF0000"/>
        </w:rPr>
        <w:t xml:space="preserve">Então: </w:t>
      </w:r>
      <w:r>
        <w:rPr>
          <w:b/>
          <w:color w:val="008000"/>
        </w:rPr>
        <w:t xml:space="preserve">Assim, </w:t>
      </w:r>
      <w:r>
        <w:t>4 × ___ = 12</w:t>
      </w:r>
      <w:r>
        <w:rPr>
          <w:strike/>
          <w:color w:val="FF0000"/>
        </w:rPr>
        <w:t xml:space="preserve"> → </w:t>
      </w:r>
      <w:r>
        <w:rPr>
          <w:b/>
          <w:color w:val="008000"/>
        </w:rPr>
        <w:t xml:space="preserve">, portanto, </w:t>
      </w:r>
      <w:r>
        <w:t xml:space="preserve">a resposta é 3. Esse tipo de questão </w:t>
      </w:r>
      <w:r>
        <w:rPr>
          <w:strike/>
          <w:color w:val="FF0000"/>
        </w:rPr>
        <w:t>pede</w:t>
      </w:r>
      <w:r>
        <w:rPr>
          <w:b/>
          <w:color w:val="008000"/>
        </w:rPr>
        <w:t>exige</w:t>
      </w:r>
      <w:r>
        <w:t xml:space="preserve"> atenção e raciocínio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33</w:t>
      </w:r>
    </w:p>
    <w:p>
      <w:r>
        <w:rPr>
          <w:b/>
        </w:rPr>
        <w:t>Item de Correção 1 (Parágrafo: 819)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&lt;1 linha&gt; </w:t>
      </w:r>
      <w:r>
        <w:t>Júlio levou 48 garrafas. Cálculo: 24 × 2 = 48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34</w:t>
      </w:r>
    </w:p>
    <w:p>
      <w:r>
        <w:rPr>
          <w:b/>
        </w:rPr>
        <w:t>Item de Correção 1 (Parágrafo: 847)</w:t>
      </w:r>
    </w:p>
    <w:p>
      <w:r>
        <w:rPr>
          <w:b/>
        </w:rPr>
        <w:t xml:space="preserve">Resultado Visual: </w:t>
      </w:r>
      <w:r>
        <w:t>Soma: 3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000 + 100 + 10 + 8 = </w:t>
      </w:r>
      <w:r>
        <w:rPr>
          <w:strike/>
          <w:color w:val="FF0000"/>
        </w:rPr>
        <w:t>3118</w:t>
      </w:r>
      <w:r>
        <w:rPr>
          <w:b/>
          <w:color w:val="008000"/>
        </w:rPr>
        <w:t>3 118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849)</w:t>
      </w:r>
    </w:p>
    <w:p>
      <w:r>
        <w:rPr>
          <w:b/>
        </w:rPr>
        <w:t xml:space="preserve">Resultado Visual: </w:t>
      </w:r>
      <w:r>
        <w:t>3 caixas de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 xml:space="preserve">000 livros → 3 × </w:t>
      </w:r>
      <w:r>
        <w:rPr>
          <w:strike/>
          <w:color w:val="FF0000"/>
        </w:rPr>
        <w:t>1000</w:t>
      </w:r>
      <w:r>
        <w:rPr>
          <w:b/>
          <w:color w:val="008000"/>
        </w:rPr>
        <w:t>1 000</w:t>
      </w:r>
      <w:r>
        <w:t xml:space="preserve">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3 (Parágrafo: 847)</w:t>
      </w:r>
    </w:p>
    <w:p>
      <w:r>
        <w:rPr>
          <w:b/>
        </w:rPr>
        <w:t xml:space="preserve">Resultado Visual: </w:t>
      </w:r>
      <w:r>
        <w:t>Soma: 3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 xml:space="preserve">000 + 100 + 10 + 8 = </w:t>
      </w:r>
      <w:r>
        <w:rPr>
          <w:strike/>
          <w:color w:val="FF0000"/>
        </w:rPr>
        <w:t>3118</w:t>
      </w:r>
      <w:r>
        <w:rPr>
          <w:b/>
          <w:color w:val="008000"/>
        </w:rPr>
        <w:t>3 118</w:t>
      </w:r>
      <w:r>
        <w:t>.</w:t>
      </w:r>
    </w:p>
    <w:p>
      <w:r>
        <w:t>------------------------------</w:t>
      </w:r>
    </w:p>
    <w:p>
      <w:r>
        <w:rPr>
          <w:b/>
        </w:rPr>
        <w:t>Item de Correção 4 (Parágrafo: 849)</w:t>
      </w:r>
    </w:p>
    <w:p>
      <w:r>
        <w:rPr>
          <w:b/>
        </w:rPr>
        <w:t xml:space="preserve">Resultado Visual: </w:t>
      </w:r>
      <w:r>
        <w:t>3 caixas de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 xml:space="preserve">000 livros → 3 × </w:t>
      </w:r>
      <w:r>
        <w:rPr>
          <w:strike/>
          <w:color w:val="FF0000"/>
        </w:rPr>
        <w:t>1000</w:t>
      </w:r>
      <w:r>
        <w:rPr>
          <w:b/>
          <w:color w:val="008000"/>
        </w:rPr>
        <w:t>1 000</w:t>
      </w:r>
      <w:r>
        <w:t xml:space="preserve">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5 (Parágrafo: 853)</w:t>
      </w:r>
    </w:p>
    <w:p>
      <w:r>
        <w:rPr>
          <w:b/>
        </w:rPr>
        <w:t xml:space="preserve">Resultado Visual: </w:t>
      </w:r>
      <w:r>
        <w:t>Soma: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+ 700 + 40 + 8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748.</w:t>
      </w:r>
    </w:p>
    <w:p>
      <w:r>
        <w:t>------------------------------</w:t>
      </w:r>
    </w:p>
    <w:p>
      <w:r>
        <w:rPr>
          <w:b/>
        </w:rPr>
        <w:t>Item de Correção 6 (Parágrafo: 855)</w:t>
      </w:r>
    </w:p>
    <w:p>
      <w:r>
        <w:rPr>
          <w:b/>
        </w:rPr>
        <w:t xml:space="preserve">Resultado Visual: </w:t>
      </w:r>
      <w:r>
        <w:t>3 ×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7 (Parágrafo: 859)</w:t>
      </w:r>
    </w:p>
    <w:p>
      <w:r>
        <w:rPr>
          <w:b/>
        </w:rPr>
        <w:t xml:space="preserve">Resultado Visual: </w:t>
      </w:r>
      <w:r>
        <w:t>Soma: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+ 300 + 40 + 7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347.</w:t>
      </w:r>
    </w:p>
    <w:p>
      <w:r>
        <w:t>------------------------------</w:t>
      </w:r>
    </w:p>
    <w:p>
      <w:r>
        <w:rPr>
          <w:b/>
        </w:rPr>
        <w:t>Item de Correção 8 (Parágrafo: 861)</w:t>
      </w:r>
    </w:p>
    <w:p>
      <w:r>
        <w:rPr>
          <w:b/>
        </w:rPr>
        <w:t xml:space="preserve">Resultado Visual: </w:t>
      </w:r>
      <w:r>
        <w:t>3 ×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9 (Parágrafo: 864)</w:t>
      </w:r>
    </w:p>
    <w:p>
      <w:r>
        <w:rPr>
          <w:b/>
        </w:rPr>
        <w:t xml:space="preserve">Resultado Visual: </w:t>
      </w:r>
      <w:r>
        <w:t>Soma equivocada: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+ 800 + 40 + 3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843.</w:t>
      </w:r>
    </w:p>
    <w:p>
      <w:r>
        <w:t>------------------------------</w:t>
      </w:r>
    </w:p>
    <w:p>
      <w:r>
        <w:rPr>
          <w:b/>
        </w:rPr>
        <w:t>Item de Correção 10 (Parágrafo: 866)</w:t>
      </w:r>
    </w:p>
    <w:p>
      <w:r>
        <w:rPr>
          <w:b/>
        </w:rPr>
        <w:t xml:space="preserve">Resultado Visual: </w:t>
      </w:r>
      <w:r>
        <w:t>3 ×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11 (Parágrafo: 869)</w:t>
      </w:r>
    </w:p>
    <w:p>
      <w:r>
        <w:rPr>
          <w:b/>
        </w:rPr>
        <w:t xml:space="preserve">Resultado Visual: </w:t>
      </w:r>
      <w:r>
        <w:t>Somando os parciais: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+ 700 + 40 + 8 = 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748 livros.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35</w:t>
      </w:r>
    </w:p>
    <w:p>
      <w:r>
        <w:rPr>
          <w:b/>
        </w:rPr>
        <w:t>Item de Correção 1 (Parágrafo: 881)</w:t>
      </w:r>
    </w:p>
    <w:p>
      <w:r>
        <w:rPr>
          <w:b/>
        </w:rPr>
        <w:t xml:space="preserve">Resultado Visual: </w:t>
      </w:r>
      <w:r>
        <w:t xml:space="preserve">Portanto, o grupo deve distribuir 30 </w:t>
      </w:r>
      <w:r>
        <w:rPr>
          <w:strike/>
          <w:color w:val="FF0000"/>
        </w:rPr>
        <w:t>cestas básicas</w:t>
      </w:r>
      <w:r>
        <w:rPr>
          <w:b/>
          <w:color w:val="008000"/>
        </w:rPr>
        <w:t>kits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37</w:t>
      </w:r>
    </w:p>
    <w:p>
      <w:r>
        <w:rPr>
          <w:b/>
        </w:rPr>
        <w:t>Item de Correção 1 (Parágrafo: 931)</w:t>
      </w:r>
    </w:p>
    <w:p>
      <w:r>
        <w:rPr>
          <w:b/>
        </w:rPr>
        <w:t xml:space="preserve">Resultado Visual: </w:t>
      </w:r>
      <w:r>
        <w:t xml:space="preserve">Medir </w:t>
      </w:r>
      <w:r>
        <w:rPr>
          <w:strike/>
          <w:color w:val="FF0000"/>
        </w:rPr>
        <w:t>é</w:t>
      </w:r>
      <w:r>
        <w:rPr>
          <w:b/>
          <w:color w:val="008000"/>
        </w:rPr>
        <w:t>permite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investigar</w:t>
      </w:r>
      <w:r>
        <w:t xml:space="preserve"> </w:t>
      </w:r>
      <w:r>
        <w:rPr>
          <w:strike/>
          <w:color w:val="FF0000"/>
        </w:rPr>
        <w:t>ser</w:t>
      </w:r>
      <w:r>
        <w:rPr>
          <w:b/>
          <w:color w:val="008000"/>
        </w:rPr>
        <w:t>e</w:t>
      </w:r>
      <w:r>
        <w:t xml:space="preserve"> </w:t>
      </w:r>
      <w:r>
        <w:rPr>
          <w:strike/>
          <w:color w:val="FF0000"/>
        </w:rPr>
        <w:t>um detetive! Vamos explorar</w:t>
      </w:r>
      <w:r>
        <w:rPr>
          <w:b/>
          <w:color w:val="008000"/>
        </w:rPr>
        <w:t>compreender</w:t>
      </w:r>
      <w:r>
        <w:t xml:space="preserve"> as unidades de medida e</w:t>
      </w:r>
      <w:r>
        <w:rPr>
          <w:strike/>
          <w:color w:val="FF0000"/>
        </w:rPr>
        <w:t xml:space="preserve"> descobrir</w:t>
      </w:r>
      <w:r>
        <w:t xml:space="preserve"> como elas ajudam a entender o tamanho, o peso e </w:t>
      </w:r>
      <w:r>
        <w:rPr>
          <w:strike/>
          <w:color w:val="FF0000"/>
        </w:rPr>
        <w:t xml:space="preserve">até </w:t>
      </w:r>
      <w:r>
        <w:t>o tempo das coisas ao nosso redor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938)</w:t>
      </w:r>
    </w:p>
    <w:p>
      <w:r>
        <w:rPr>
          <w:b/>
        </w:rPr>
        <w:t xml:space="preserve">Resultado Visual: </w:t>
      </w:r>
      <w:r>
        <w:t xml:space="preserve">Ao longo deste estudo, </w:t>
      </w:r>
      <w:r>
        <w:rPr>
          <w:strike/>
          <w:color w:val="FF0000"/>
        </w:rPr>
        <w:t>você</w:t>
      </w:r>
      <w:r>
        <w:rPr>
          <w:b/>
          <w:color w:val="008000"/>
        </w:rPr>
        <w:t>será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possível</w:t>
      </w:r>
      <w:r>
        <w:t xml:space="preserve"> aprender a comparar, medir e resolver problemas usando diferentes instrumentos de medição, como régua, balança, medidor de líquidos e relógio. </w:t>
      </w:r>
      <w:r>
        <w:rPr>
          <w:strike/>
          <w:color w:val="FF0000"/>
        </w:rPr>
        <w:t>Também vai perceber como essas</w:t>
      </w:r>
      <w:r>
        <w:rPr>
          <w:b/>
          <w:color w:val="008000"/>
        </w:rPr>
        <w:t>Essas</w:t>
      </w:r>
      <w:r>
        <w:t xml:space="preserve"> medidas estão presentes em diversas situações do </w:t>
      </w:r>
      <w:r>
        <w:rPr>
          <w:strike/>
          <w:color w:val="FF0000"/>
        </w:rPr>
        <w:t>seu</w:t>
      </w:r>
      <w:r>
        <w:rPr>
          <w:b/>
          <w:color w:val="008000"/>
        </w:rPr>
        <w:t>cotidiano</w:t>
      </w:r>
      <w:r>
        <w:t xml:space="preserve"> </w:t>
      </w:r>
      <w:r>
        <w:rPr>
          <w:strike/>
          <w:color w:val="FF0000"/>
        </w:rPr>
        <w:t>cotidiano. Preparado</w:t>
      </w:r>
      <w:r>
        <w:rPr>
          <w:b/>
          <w:color w:val="008000"/>
        </w:rPr>
        <w:t>e contribuem</w:t>
      </w:r>
      <w:r>
        <w:t xml:space="preserve"> para </w:t>
      </w:r>
      <w:r>
        <w:rPr>
          <w:strike/>
          <w:color w:val="FF0000"/>
        </w:rPr>
        <w:t>medir, comparar e entender</w:t>
      </w:r>
      <w:r>
        <w:rPr>
          <w:b/>
          <w:color w:val="008000"/>
        </w:rPr>
        <w:t>compreender</w:t>
      </w:r>
      <w:r>
        <w:t xml:space="preserve"> melhor o mundo ao </w:t>
      </w:r>
      <w:r>
        <w:rPr>
          <w:strike/>
          <w:color w:val="FF0000"/>
        </w:rPr>
        <w:t xml:space="preserve">seu </w:t>
      </w:r>
      <w:r>
        <w:t>redor</w:t>
      </w:r>
      <w:r>
        <w:rPr>
          <w:strike/>
          <w:color w:val="FF0000"/>
        </w:rPr>
        <w:t>?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931)</w:t>
      </w:r>
    </w:p>
    <w:p>
      <w:r>
        <w:rPr>
          <w:b/>
        </w:rPr>
        <w:t xml:space="preserve">Resultado Visual: </w:t>
      </w:r>
      <w:r>
        <w:t xml:space="preserve">Medir </w:t>
      </w:r>
      <w:r>
        <w:rPr>
          <w:strike/>
          <w:color w:val="FF0000"/>
        </w:rPr>
        <w:t>é</w:t>
      </w:r>
      <w:r>
        <w:rPr>
          <w:b/>
          <w:color w:val="008000"/>
        </w:rPr>
        <w:t>permite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investigar</w:t>
      </w:r>
      <w:r>
        <w:t xml:space="preserve"> </w:t>
      </w:r>
      <w:r>
        <w:rPr>
          <w:strike/>
          <w:color w:val="FF0000"/>
        </w:rPr>
        <w:t>ser</w:t>
      </w:r>
      <w:r>
        <w:rPr>
          <w:b/>
          <w:color w:val="008000"/>
        </w:rPr>
        <w:t>e</w:t>
      </w:r>
      <w:r>
        <w:t xml:space="preserve"> </w:t>
      </w:r>
      <w:r>
        <w:rPr>
          <w:strike/>
          <w:color w:val="FF0000"/>
        </w:rPr>
        <w:t>um detetive! Vamos explorar</w:t>
      </w:r>
      <w:r>
        <w:rPr>
          <w:b/>
          <w:color w:val="008000"/>
        </w:rPr>
        <w:t>compreender</w:t>
      </w:r>
      <w:r>
        <w:t xml:space="preserve"> as unidades de medida e</w:t>
      </w:r>
      <w:r>
        <w:rPr>
          <w:strike/>
          <w:color w:val="FF0000"/>
        </w:rPr>
        <w:t xml:space="preserve"> descobrir</w:t>
      </w:r>
      <w:r>
        <w:t xml:space="preserve"> como elas ajudam a entender o tamanho, o peso e </w:t>
      </w:r>
      <w:r>
        <w:rPr>
          <w:strike/>
          <w:color w:val="FF0000"/>
        </w:rPr>
        <w:t xml:space="preserve">até </w:t>
      </w:r>
      <w:r>
        <w:t xml:space="preserve">o tempo </w:t>
      </w:r>
      <w:r>
        <w:rPr>
          <w:strike/>
          <w:color w:val="FF0000"/>
        </w:rPr>
        <w:t>das</w:t>
      </w:r>
      <w:r>
        <w:rPr>
          <w:b/>
          <w:color w:val="008000"/>
        </w:rPr>
        <w:t>dos</w:t>
      </w:r>
      <w:r>
        <w:t xml:space="preserve"> </w:t>
      </w:r>
      <w:r>
        <w:rPr>
          <w:strike/>
          <w:color w:val="FF0000"/>
        </w:rPr>
        <w:t>coisas</w:t>
      </w:r>
      <w:r>
        <w:rPr>
          <w:b/>
          <w:color w:val="008000"/>
        </w:rPr>
        <w:t>objetos</w:t>
      </w:r>
      <w:r>
        <w:t xml:space="preserve"> ao nosso redor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938)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Preparado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aprender a</w:t>
      </w:r>
      <w:r>
        <w:t xml:space="preserve"> medir, comparar e </w:t>
      </w:r>
      <w:r>
        <w:rPr>
          <w:strike/>
          <w:color w:val="FF0000"/>
        </w:rPr>
        <w:t>entender</w:t>
      </w:r>
      <w:r>
        <w:rPr>
          <w:b/>
          <w:color w:val="008000"/>
        </w:rPr>
        <w:t>resolver problemas, você compreenderá</w:t>
      </w:r>
      <w:r>
        <w:t xml:space="preserve"> melhor o mundo ao seu redor</w:t>
      </w:r>
      <w:r>
        <w:rPr>
          <w:strike/>
          <w:color w:val="FF0000"/>
        </w:rPr>
        <w:t>?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941)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HABILIDADE</w:t>
      </w:r>
      <w:r>
        <w:rPr>
          <w:b/>
          <w:color w:val="008000"/>
        </w:rPr>
        <w:t>HABILIDADES</w:t>
      </w:r>
      <w:r>
        <w:t xml:space="preserve"> ALINHADAS À BNCC/SAEB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39</w:t>
      </w:r>
    </w:p>
    <w:p>
      <w:r>
        <w:rPr>
          <w:b/>
        </w:rPr>
        <w:t>Item de Correção 1 (Parágrafo: 996)</w:t>
      </w:r>
    </w:p>
    <w:p>
      <w:r>
        <w:rPr>
          <w:b/>
        </w:rPr>
        <w:t xml:space="preserve">Resultado Visual: </w:t>
      </w:r>
      <w:r>
        <w:t xml:space="preserve">• 1 hora equivale a </w:t>
      </w:r>
      <w:r>
        <w:rPr>
          <w:strike/>
          <w:color w:val="FF0000"/>
        </w:rPr>
        <w:t xml:space="preserve">__________60  </w:t>
      </w:r>
      <w:r>
        <w:rPr>
          <w:b/>
          <w:color w:val="008000"/>
        </w:rPr>
        <w:t xml:space="preserve">__________ 60 </w:t>
      </w:r>
      <w:r>
        <w:t>minutos.</w:t>
      </w:r>
    </w:p>
    <w:p>
      <w:r>
        <w:t>------------------------------</w:t>
      </w:r>
    </w:p>
    <w:p>
      <w:r>
        <w:rPr>
          <w:b/>
        </w:rPr>
        <w:t>Item de Correção 2 (Parágrafo: 997)</w:t>
      </w:r>
    </w:p>
    <w:p>
      <w:r>
        <w:rPr>
          <w:b/>
        </w:rPr>
        <w:t xml:space="preserve">Resultado Visual: </w:t>
      </w:r>
      <w:r>
        <w:t xml:space="preserve">• 30 minutos é o mesmo que </w:t>
      </w:r>
      <w:r>
        <w:rPr>
          <w:strike/>
          <w:color w:val="FF0000"/>
        </w:rPr>
        <w:t xml:space="preserve">___________meia  </w:t>
      </w:r>
      <w:r>
        <w:rPr>
          <w:b/>
          <w:color w:val="008000"/>
        </w:rPr>
        <w:t xml:space="preserve">__________ meia </w:t>
      </w:r>
      <w:r>
        <w:t>hora.</w:t>
      </w:r>
    </w:p>
    <w:p>
      <w:r>
        <w:t>------------------------------</w:t>
      </w:r>
    </w:p>
    <w:p>
      <w:r>
        <w:rPr>
          <w:b/>
        </w:rPr>
        <w:t>Item de Correção 3 (Parágrafo: 998)</w:t>
      </w:r>
    </w:p>
    <w:p>
      <w:r>
        <w:rPr>
          <w:b/>
        </w:rPr>
        <w:t xml:space="preserve">Resultado Visual: </w:t>
      </w:r>
      <w:r>
        <w:t xml:space="preserve">• 1 minuto corresponde a </w:t>
      </w:r>
      <w:r>
        <w:rPr>
          <w:strike/>
          <w:color w:val="FF0000"/>
        </w:rPr>
        <w:t xml:space="preserve">___________60  </w:t>
      </w:r>
      <w:r>
        <w:rPr>
          <w:b/>
          <w:color w:val="008000"/>
        </w:rPr>
        <w:t xml:space="preserve">__________ 60 </w:t>
      </w:r>
      <w:r>
        <w:t>segundos.</w:t>
      </w:r>
    </w:p>
    <w:p>
      <w:r>
        <w:t>------------------------------</w:t>
      </w:r>
    </w:p>
    <w:p>
      <w:r>
        <w:rPr>
          <w:b/>
        </w:rPr>
        <w:t>Item de Correção 4 (Parágrafo: 992)</w:t>
      </w:r>
    </w:p>
    <w:p>
      <w:r>
        <w:rPr>
          <w:b/>
        </w:rPr>
        <w:t xml:space="preserve">Resultado Visual: </w:t>
      </w:r>
      <w:r>
        <w:t xml:space="preserve">Para calcular a diferença, deve-se </w:t>
      </w:r>
      <w:r>
        <w:rPr>
          <w:strike/>
          <w:color w:val="FF0000"/>
        </w:rPr>
        <w:t>diminuir</w:t>
      </w:r>
      <w:r>
        <w:rPr>
          <w:b/>
          <w:color w:val="008000"/>
        </w:rPr>
        <w:t>subtrair</w:t>
      </w:r>
      <w:r>
        <w:t xml:space="preserve"> o tempo </w:t>
      </w:r>
      <w:r>
        <w:rPr>
          <w:strike/>
          <w:color w:val="FF0000"/>
        </w:rPr>
        <w:t xml:space="preserve">do ônibus e </w:t>
      </w:r>
      <w:r>
        <w:t>a pé</w:t>
      </w:r>
      <w:r>
        <w:rPr>
          <w:b/>
          <w:color w:val="008000"/>
        </w:rPr>
        <w:t xml:space="preserve"> do tempo de ônibus</w:t>
      </w:r>
      <w:r>
        <w:t>. Assim: 1 h 30 min – 30 min = 1 h.</w:t>
      </w:r>
    </w:p>
    <w:p>
      <w:r>
        <w:t>------------------------------</w:t>
      </w:r>
    </w:p>
    <w:p>
      <w:r>
        <w:rPr>
          <w:b/>
        </w:rPr>
        <w:t>Item de Correção 5 (Parágrafo: 996)</w:t>
      </w:r>
    </w:p>
    <w:p>
      <w:r>
        <w:rPr>
          <w:b/>
        </w:rPr>
        <w:t xml:space="preserve">Resultado Visual: </w:t>
      </w:r>
      <w:r>
        <w:t xml:space="preserve">• 1 hora equivale a </w:t>
      </w:r>
      <w:r>
        <w:rPr>
          <w:strike/>
          <w:color w:val="FF0000"/>
        </w:rPr>
        <w:t xml:space="preserve">__________60  </w:t>
      </w:r>
      <w:r>
        <w:rPr>
          <w:b/>
          <w:color w:val="008000"/>
        </w:rPr>
        <w:t xml:space="preserve">__________ 60 </w:t>
      </w:r>
      <w:r>
        <w:t>minutos.</w:t>
      </w:r>
    </w:p>
    <w:p>
      <w:r>
        <w:t>------------------------------</w:t>
      </w:r>
    </w:p>
    <w:p>
      <w:r>
        <w:rPr>
          <w:b/>
        </w:rPr>
        <w:t>Item de Correção 6 (Parágrafo: 997)</w:t>
      </w:r>
    </w:p>
    <w:p>
      <w:r>
        <w:rPr>
          <w:b/>
        </w:rPr>
        <w:t xml:space="preserve">Resultado Visual: </w:t>
      </w:r>
      <w:r>
        <w:t xml:space="preserve">• 30 minutos é o mesmo que </w:t>
      </w:r>
      <w:r>
        <w:rPr>
          <w:strike/>
          <w:color w:val="FF0000"/>
        </w:rPr>
        <w:t xml:space="preserve">___________meia  </w:t>
      </w:r>
      <w:r>
        <w:rPr>
          <w:b/>
          <w:color w:val="008000"/>
        </w:rPr>
        <w:t xml:space="preserve">___________ meia </w:t>
      </w:r>
      <w:r>
        <w:t>hora.</w:t>
      </w:r>
    </w:p>
    <w:p>
      <w:r>
        <w:t>------------------------------</w:t>
      </w:r>
    </w:p>
    <w:p>
      <w:r>
        <w:rPr>
          <w:b/>
        </w:rPr>
        <w:t>Item de Correção 7 (Parágrafo: 998)</w:t>
      </w:r>
    </w:p>
    <w:p>
      <w:r>
        <w:rPr>
          <w:b/>
        </w:rPr>
        <w:t xml:space="preserve">Resultado Visual: </w:t>
      </w:r>
      <w:r>
        <w:t xml:space="preserve">• 1 minuto corresponde a </w:t>
      </w:r>
      <w:r>
        <w:rPr>
          <w:strike/>
          <w:color w:val="FF0000"/>
        </w:rPr>
        <w:t xml:space="preserve">___________60  </w:t>
      </w:r>
      <w:r>
        <w:rPr>
          <w:b/>
          <w:color w:val="008000"/>
        </w:rPr>
        <w:t xml:space="preserve">___________ 60 </w:t>
      </w:r>
      <w:r>
        <w:t>segundos.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</w:t>
      </w:r>
    </w:p>
    <w:p>
      <w:r>
        <w:rPr>
          <w:b/>
        </w:rPr>
        <w:t>Item de Correção 1 (Parágrafo: 100)</w:t>
      </w:r>
    </w:p>
    <w:p>
      <w:r>
        <w:rPr>
          <w:b/>
        </w:rPr>
        <w:t xml:space="preserve">Resultado Visual: </w:t>
      </w:r>
      <w:r>
        <w:t>140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2 (Parágrafo: 103)</w:t>
      </w:r>
    </w:p>
    <w:p>
      <w:r>
        <w:rPr>
          <w:b/>
        </w:rPr>
        <w:t xml:space="preserve">Resultado Visual: </w:t>
      </w:r>
      <w:r>
        <w:t>&lt;cotas:700</w:t>
      </w:r>
      <w:r>
        <w:rPr>
          <w:strike/>
          <w:color w:val="FF0000"/>
        </w:rPr>
        <w:t>.00</w:t>
      </w:r>
      <w:r>
        <w:rPr>
          <w:b/>
          <w:color w:val="008000"/>
        </w:rPr>
        <w:t xml:space="preserve"> 000</w:t>
      </w:r>
      <w:r>
        <w:t>, 800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000&gt;</w:t>
      </w:r>
    </w:p>
    <w:p>
      <w:r>
        <w:t>------------------------------</w:t>
      </w:r>
    </w:p>
    <w:p>
      <w:r>
        <w:rPr>
          <w:b/>
        </w:rPr>
        <w:t>Item de Correção 3 (Parágrafo: 104)</w:t>
      </w:r>
    </w:p>
    <w:p>
      <w:r>
        <w:rPr>
          <w:b/>
        </w:rPr>
        <w:t xml:space="preserve">Resultado Visual: </w:t>
      </w:r>
      <w:r>
        <w:t>&lt;1 linha&gt;  750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000.</w:t>
      </w:r>
    </w:p>
    <w:p>
      <w:r>
        <w:t>------------------------------</w:t>
      </w:r>
    </w:p>
    <w:p>
      <w:r>
        <w:rPr>
          <w:b/>
        </w:rPr>
        <w:t>Item de Correção 4 (Parágrafo: 103)</w:t>
      </w:r>
    </w:p>
    <w:p>
      <w:r>
        <w:rPr>
          <w:b/>
        </w:rPr>
        <w:t xml:space="preserve">Resultado Visual: </w:t>
      </w:r>
      <w:r>
        <w:t>&lt;cotas:700</w:t>
      </w:r>
      <w:r>
        <w:rPr>
          <w:strike/>
          <w:color w:val="FF0000"/>
        </w:rPr>
        <w:t>.00</w:t>
      </w:r>
      <w:r>
        <w:rPr>
          <w:b/>
          <w:color w:val="008000"/>
        </w:rPr>
        <w:t xml:space="preserve"> 000</w:t>
      </w:r>
      <w:r>
        <w:t>, 800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000&gt;</w:t>
      </w:r>
    </w:p>
    <w:p>
      <w:r>
        <w:t>------------------------------</w:t>
      </w:r>
    </w:p>
    <w:p>
      <w:r>
        <w:rPr>
          <w:b/>
        </w:rPr>
        <w:t>Item de Correção 5 (Parágrafo: 104)</w:t>
      </w:r>
    </w:p>
    <w:p>
      <w:r>
        <w:rPr>
          <w:b/>
        </w:rPr>
        <w:t xml:space="preserve">Resultado Visual: </w:t>
      </w:r>
      <w:r>
        <w:t>&lt;1 linha&gt;  750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40</w:t>
      </w:r>
    </w:p>
    <w:p>
      <w:r>
        <w:rPr>
          <w:b/>
        </w:rPr>
        <w:t>Item de Correção 1 (Parágrafo: 999)</w:t>
      </w:r>
    </w:p>
    <w:p>
      <w:r>
        <w:rPr>
          <w:b/>
        </w:rPr>
        <w:t xml:space="preserve">Resultado Visual: </w:t>
      </w:r>
      <w:r>
        <w:t xml:space="preserve">• 1 quarto de hora equivale a </w:t>
      </w:r>
      <w:r>
        <w:rPr>
          <w:strike/>
          <w:color w:val="FF0000"/>
        </w:rPr>
        <w:t xml:space="preserve">__________15  </w:t>
      </w:r>
      <w:r>
        <w:rPr>
          <w:b/>
          <w:color w:val="008000"/>
        </w:rPr>
        <w:t xml:space="preserve">__________ 15 </w:t>
      </w:r>
      <w:r>
        <w:t>minutos.</w:t>
      </w:r>
    </w:p>
    <w:p>
      <w:r>
        <w:t>------------------------------</w:t>
      </w:r>
    </w:p>
    <w:p>
      <w:r>
        <w:rPr>
          <w:b/>
        </w:rPr>
        <w:t>Item de Correção 2 (Parágrafo: 999)</w:t>
      </w:r>
    </w:p>
    <w:p>
      <w:r>
        <w:rPr>
          <w:b/>
        </w:rPr>
        <w:t xml:space="preserve">Resultado Visual: </w:t>
      </w:r>
      <w:r>
        <w:t xml:space="preserve">• 1 quarto de hora equivale a </w:t>
      </w:r>
      <w:r>
        <w:rPr>
          <w:strike/>
          <w:color w:val="FF0000"/>
        </w:rPr>
        <w:t xml:space="preserve">__________15  </w:t>
      </w:r>
      <w:r>
        <w:rPr>
          <w:b/>
          <w:color w:val="008000"/>
        </w:rPr>
        <w:t xml:space="preserve">__________ 15 </w:t>
      </w:r>
      <w:r>
        <w:t>minutos.</w:t>
      </w:r>
    </w:p>
    <w:p>
      <w:r>
        <w:t>------------------------------</w:t>
      </w:r>
    </w:p>
    <w:p>
      <w:r>
        <w:rPr>
          <w:b/>
        </w:rPr>
        <w:t>Item de Correção 3 (Parágrafo: 1003)</w:t>
      </w:r>
    </w:p>
    <w:p>
      <w:r>
        <w:rPr>
          <w:b/>
        </w:rPr>
        <w:t xml:space="preserve">Resultado Visual: </w:t>
      </w:r>
      <w:r>
        <w:t xml:space="preserve">Vamos </w:t>
      </w:r>
      <w:r>
        <w:rPr>
          <w:strike/>
          <w:color w:val="FF0000"/>
        </w:rPr>
        <w:t>ver</w:t>
      </w:r>
      <w:r>
        <w:rPr>
          <w:b/>
          <w:color w:val="008000"/>
        </w:rPr>
        <w:t>verificar</w:t>
      </w:r>
      <w:r>
        <w:t xml:space="preserve"> </w:t>
      </w:r>
      <w:r>
        <w:rPr>
          <w:strike/>
          <w:color w:val="FF0000"/>
        </w:rPr>
        <w:t>se</w:t>
      </w:r>
      <w:r>
        <w:rPr>
          <w:b/>
          <w:color w:val="008000"/>
        </w:rPr>
        <w:t>o que</w:t>
      </w:r>
      <w:r>
        <w:t xml:space="preserve"> você </w:t>
      </w:r>
      <w:r>
        <w:rPr>
          <w:strike/>
          <w:color w:val="FF0000"/>
        </w:rPr>
        <w:t>conhece</w:t>
      </w:r>
      <w:r>
        <w:rPr>
          <w:b/>
          <w:color w:val="008000"/>
        </w:rPr>
        <w:t>sabe</w:t>
      </w:r>
      <w:r>
        <w:t xml:space="preserve"> sobre o ano:</w:t>
      </w:r>
    </w:p>
    <w:p>
      <w:r>
        <w:t>------------------------------</w:t>
      </w:r>
    </w:p>
    <w:p>
      <w:r>
        <w:rPr>
          <w:b/>
        </w:rPr>
        <w:t>Item de Correção 4 (Parágrafo: 1006)</w:t>
      </w:r>
    </w:p>
    <w:p>
      <w:r>
        <w:rPr>
          <w:b/>
        </w:rPr>
        <w:t xml:space="preserve">Resultado Visual: </w:t>
      </w:r>
      <w:r>
        <w:t xml:space="preserve">De 4 em 4 anos, </w:t>
      </w:r>
      <w:r>
        <w:rPr>
          <w:strike/>
          <w:color w:val="FF0000"/>
        </w:rPr>
        <w:t>aumenta</w:t>
      </w:r>
      <w:r>
        <w:rPr>
          <w:b/>
          <w:color w:val="008000"/>
        </w:rPr>
        <w:t>acrescenta</w:t>
      </w:r>
      <w:r>
        <w:t xml:space="preserve">-se um dia </w:t>
      </w:r>
      <w:r>
        <w:rPr>
          <w:strike/>
          <w:color w:val="FF0000"/>
        </w:rPr>
        <w:t>no</w:t>
      </w:r>
      <w:r>
        <w:rPr>
          <w:b/>
          <w:color w:val="008000"/>
        </w:rPr>
        <w:t>ao</w:t>
      </w:r>
      <w:r>
        <w:t xml:space="preserve"> ano. Portanto, o ano fica com ________366 dias. Esse ano é chamado de bissexto e o mês de fevereiro passa a ter _________29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dias.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41</w:t>
      </w:r>
    </w:p>
    <w:p>
      <w:r>
        <w:rPr>
          <w:b/>
        </w:rPr>
        <w:t>Item de Correção 1 (Parágrafo: 1039)</w:t>
      </w:r>
    </w:p>
    <w:p>
      <w:r>
        <w:rPr>
          <w:b/>
        </w:rPr>
        <w:t xml:space="preserve">Resultado Visual: </w:t>
      </w:r>
      <w:r>
        <w:t xml:space="preserve">Essa prática fortalece a compreensão </w:t>
      </w:r>
      <w:r>
        <w:rPr>
          <w:strike/>
          <w:color w:val="FF0000"/>
        </w:rPr>
        <w:t>da</w:t>
      </w:r>
      <w:r>
        <w:rPr>
          <w:b/>
          <w:color w:val="008000"/>
        </w:rPr>
        <w:t>dessa</w:t>
      </w:r>
      <w:r>
        <w:t xml:space="preserve"> grandeza.</w:t>
      </w:r>
    </w:p>
    <w:p>
      <w:r>
        <w:t>------------------------------</w:t>
      </w:r>
    </w:p>
    <w:p>
      <w:r>
        <w:rPr>
          <w:b/>
        </w:rPr>
        <w:t>Item de Correção 2 (Parágrafo: 1031)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Pessoal. Mas</w:t>
      </w:r>
      <w:r>
        <w:rPr>
          <w:b/>
          <w:color w:val="008000"/>
        </w:rPr>
        <w:t>A resposta</w:t>
      </w:r>
      <w:r>
        <w:t xml:space="preserve"> deve estar aproximada do valor real. Gabarito sugerido:</w:t>
      </w:r>
    </w:p>
    <w:p>
      <w:r>
        <w:t>------------------------------</w:t>
      </w:r>
    </w:p>
    <w:p>
      <w:r>
        <w:rPr>
          <w:b/>
        </w:rPr>
        <w:t>Item de Correção 3 (Parágrafo: 1039)</w:t>
      </w:r>
    </w:p>
    <w:p>
      <w:r>
        <w:rPr>
          <w:b/>
        </w:rPr>
        <w:t xml:space="preserve">Resultado Visual: </w:t>
      </w:r>
      <w:r>
        <w:t xml:space="preserve">Essa prática fortalece a compreensão </w:t>
      </w:r>
      <w:r>
        <w:rPr>
          <w:strike/>
          <w:color w:val="FF0000"/>
        </w:rPr>
        <w:t>da</w:t>
      </w:r>
      <w:r>
        <w:rPr>
          <w:b/>
          <w:color w:val="008000"/>
        </w:rPr>
        <w:t>dessa</w:t>
      </w:r>
      <w:r>
        <w:t xml:space="preserve"> grandeza.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43</w:t>
      </w:r>
    </w:p>
    <w:p>
      <w:r>
        <w:rPr>
          <w:b/>
        </w:rPr>
        <w:t>Item de Correção 1 (Parágrafo: 1087)</w:t>
      </w:r>
    </w:p>
    <w:p>
      <w:r>
        <w:rPr>
          <w:b/>
        </w:rPr>
        <w:t xml:space="preserve">Resultado Visual: </w:t>
      </w:r>
      <w:r>
        <w:t xml:space="preserve">&lt;retirar o texto e </w:t>
      </w:r>
      <w:r>
        <w:rPr>
          <w:strike/>
          <w:color w:val="FF0000"/>
        </w:rPr>
        <w:t>inzserir</w:t>
      </w:r>
      <w:r>
        <w:rPr>
          <w:b/>
          <w:color w:val="008000"/>
        </w:rPr>
        <w:t>inserir</w:t>
      </w:r>
      <w:r>
        <w:t xml:space="preserve"> https://br.freepik.com/imagem-ia-premium/uma-partida-de-futebol-e-exibida-em-um-estadio-com-uma-bola-de-</w:t>
      </w:r>
      <w:r>
        <w:rPr>
          <w:strike/>
          <w:color w:val="FF0000"/>
        </w:rPr>
        <w:t>futebal</w:t>
      </w:r>
      <w:r>
        <w:rPr>
          <w:b/>
          <w:color w:val="008000"/>
        </w:rPr>
        <w:t>futebol</w:t>
      </w:r>
      <w:r>
        <w:t>-em-primeiro-plano_353320037.htm#fromView=search&amp;page=1&amp;position=31&amp;uuid=1353c991-6a5b-4c87-8695-1c7d500f7a3c&amp;query=futebol &gt;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46</w:t>
      </w:r>
    </w:p>
    <w:p>
      <w:r>
        <w:rPr>
          <w:b/>
        </w:rPr>
        <w:t>Item de Correção 1 (Parágrafo: 1149)</w:t>
      </w:r>
    </w:p>
    <w:p>
      <w:r>
        <w:rPr>
          <w:b/>
        </w:rPr>
        <w:t xml:space="preserve">Resultado Visual: </w:t>
      </w:r>
      <w:r>
        <w:t>A academia de ginástica que frequento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tem</w:t>
      </w:r>
      <w:r>
        <w:rPr>
          <w:strike/>
          <w:color w:val="FF0000"/>
        </w:rPr>
        <w:t xml:space="preserve"> horário de</w:t>
      </w:r>
      <w:r>
        <w:t xml:space="preserve"> início das aulas às 8h15min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 cada aula tem</w:t>
      </w:r>
      <w:r>
        <w:rPr>
          <w:strike/>
          <w:color w:val="FF0000"/>
        </w:rPr>
        <w:t xml:space="preserve"> a</w:t>
      </w:r>
      <w:r>
        <w:t xml:space="preserve"> duração de 55 minutos.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48</w:t>
      </w:r>
    </w:p>
    <w:p>
      <w:r>
        <w:rPr>
          <w:b/>
        </w:rPr>
        <w:t>Item de Correção 1 (Parágrafo: 1193)</w:t>
      </w:r>
    </w:p>
    <w:p>
      <w:r>
        <w:rPr>
          <w:b/>
        </w:rPr>
        <w:t xml:space="preserve">Resultado Visual: </w:t>
      </w:r>
      <w:r>
        <w:t>Os</w:t>
      </w:r>
      <w:r>
        <w:rPr>
          <w:b/>
          <w:color w:val="008000"/>
        </w:rPr>
        <w:t xml:space="preserve"> números</w:t>
      </w:r>
      <w:r>
        <w:t xml:space="preserve"> decimais </w:t>
      </w:r>
      <w:r>
        <w:rPr>
          <w:strike/>
          <w:color w:val="FF0000"/>
        </w:rPr>
        <w:t>são como</w:t>
      </w:r>
      <w:r>
        <w:rPr>
          <w:b/>
          <w:color w:val="008000"/>
        </w:rPr>
        <w:t>representam</w:t>
      </w:r>
      <w:r>
        <w:t xml:space="preserve"> partes de um todo</w:t>
      </w:r>
      <w:r>
        <w:rPr>
          <w:strike/>
          <w:color w:val="FF0000"/>
        </w:rPr>
        <w:t>! Vamos</w:t>
      </w:r>
      <w:r>
        <w:rPr>
          <w:b/>
          <w:color w:val="008000"/>
        </w:rPr>
        <w:t>. É importante</w:t>
      </w:r>
      <w:r>
        <w:t xml:space="preserve"> aprender a </w:t>
      </w:r>
      <w:r>
        <w:rPr>
          <w:strike/>
          <w:color w:val="FF0000"/>
        </w:rPr>
        <w:t>usá</w:t>
      </w:r>
      <w:r>
        <w:rPr>
          <w:b/>
          <w:color w:val="008000"/>
        </w:rPr>
        <w:t>utilizá</w:t>
      </w:r>
      <w:r>
        <w:t xml:space="preserve">-los e </w:t>
      </w:r>
      <w:r>
        <w:rPr>
          <w:strike/>
          <w:color w:val="FF0000"/>
        </w:rPr>
        <w:t>ver</w:t>
      </w:r>
      <w:r>
        <w:rPr>
          <w:b/>
          <w:color w:val="008000"/>
        </w:rPr>
        <w:t>observar</w:t>
      </w:r>
      <w:r>
        <w:t xml:space="preserve"> como</w:t>
      </w:r>
      <w:r>
        <w:rPr>
          <w:strike/>
          <w:color w:val="FF0000"/>
        </w:rPr>
        <w:t xml:space="preserve"> eles</w:t>
      </w:r>
      <w:r>
        <w:t xml:space="preserve"> aparecem em </w:t>
      </w:r>
      <w:r>
        <w:rPr>
          <w:strike/>
          <w:color w:val="FF0000"/>
        </w:rPr>
        <w:t>coisas</w:t>
      </w:r>
      <w:r>
        <w:rPr>
          <w:b/>
          <w:color w:val="008000"/>
        </w:rPr>
        <w:t>situações</w:t>
      </w:r>
      <w:r>
        <w:t xml:space="preserve"> </w:t>
      </w:r>
      <w:r>
        <w:rPr>
          <w:strike/>
          <w:color w:val="FF0000"/>
        </w:rPr>
        <w:t>que usamos todos os dias!</w:t>
      </w:r>
      <w:r>
        <w:rPr>
          <w:b/>
          <w:color w:val="008000"/>
        </w:rPr>
        <w:t>cotidianas.</w:t>
      </w:r>
    </w:p>
    <w:p>
      <w:r>
        <w:t>------------------------------</w:t>
      </w:r>
    </w:p>
    <w:p>
      <w:r>
        <w:rPr>
          <w:b/>
        </w:rPr>
        <w:t>Item de Correção 2 (Parágrafo: 1194)</w:t>
      </w:r>
    </w:p>
    <w:p>
      <w:r>
        <w:rPr>
          <w:b/>
        </w:rPr>
        <w:t xml:space="preserve">Resultado Visual: </w:t>
      </w:r>
      <w:r>
        <w:t xml:space="preserve">Números </w:t>
      </w:r>
      <w:r>
        <w:rPr>
          <w:strike/>
          <w:color w:val="FF0000"/>
        </w:rPr>
        <w:t>que</w:t>
      </w:r>
      <w:r>
        <w:rPr>
          <w:b/>
          <w:color w:val="008000"/>
        </w:rPr>
        <w:t>decimais</w:t>
      </w:r>
      <w:r>
        <w:t xml:space="preserve"> </w:t>
      </w:r>
      <w:r>
        <w:rPr>
          <w:strike/>
          <w:color w:val="FF0000"/>
        </w:rPr>
        <w:t>vêm com</w:t>
      </w:r>
      <w:r>
        <w:rPr>
          <w:b/>
          <w:color w:val="008000"/>
        </w:rPr>
        <w:t>possuem</w:t>
      </w:r>
      <w:r>
        <w:t xml:space="preserve"> uma </w:t>
      </w:r>
      <w:r>
        <w:rPr>
          <w:strike/>
          <w:color w:val="FF0000"/>
        </w:rPr>
        <w:t>partezinha</w:t>
      </w:r>
      <w:r>
        <w:rPr>
          <w:b/>
          <w:color w:val="008000"/>
        </w:rPr>
        <w:t>parte adicional após</w:t>
      </w:r>
      <w:r>
        <w:t xml:space="preserve"> a </w:t>
      </w:r>
      <w:r>
        <w:rPr>
          <w:strike/>
          <w:color w:val="FF0000"/>
        </w:rPr>
        <w:t xml:space="preserve">mais depois da </w:t>
      </w:r>
      <w:r>
        <w:t>vírgula</w:t>
      </w:r>
      <w:r>
        <w:rPr>
          <w:strike/>
          <w:color w:val="FF0000"/>
        </w:rPr>
        <w:t xml:space="preserve">! </w:t>
      </w:r>
      <w:r>
        <w:rPr>
          <w:b/>
          <w:color w:val="008000"/>
        </w:rPr>
        <w:t xml:space="preserve">. </w:t>
      </w:r>
      <w:r>
        <w:t xml:space="preserve">Eles </w:t>
      </w:r>
      <w:r>
        <w:rPr>
          <w:strike/>
          <w:color w:val="FF0000"/>
        </w:rPr>
        <w:t>ajudam a</w:t>
      </w:r>
      <w:r>
        <w:rPr>
          <w:b/>
          <w:color w:val="008000"/>
        </w:rPr>
        <w:t>permitem</w:t>
      </w:r>
      <w:r>
        <w:t xml:space="preserve"> medir com mais precisão, como </w:t>
      </w:r>
      <w:r>
        <w:rPr>
          <w:strike/>
          <w:color w:val="FF0000"/>
        </w:rPr>
        <w:t>no</w:t>
      </w:r>
      <w:r>
        <w:rPr>
          <w:b/>
          <w:color w:val="008000"/>
        </w:rPr>
        <w:t>ocorre</w:t>
      </w:r>
      <w:r>
        <w:t xml:space="preserve"> </w:t>
      </w:r>
      <w:r>
        <w:rPr>
          <w:strike/>
          <w:color w:val="FF0000"/>
        </w:rPr>
        <w:t>dinheiro</w:t>
      </w:r>
      <w:r>
        <w:rPr>
          <w:b/>
          <w:color w:val="008000"/>
        </w:rPr>
        <w:t>em valores monetários</w:t>
      </w:r>
      <w:r>
        <w:t xml:space="preserve"> ou</w:t>
      </w:r>
      <w:r>
        <w:rPr>
          <w:strike/>
          <w:color w:val="FF0000"/>
        </w:rPr>
        <w:t xml:space="preserve"> nas</w:t>
      </w:r>
      <w:r>
        <w:t xml:space="preserve"> notas escolares. </w:t>
      </w:r>
      <w:r>
        <w:rPr>
          <w:strike/>
          <w:color w:val="FF0000"/>
        </w:rPr>
        <w:t>Vamos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uso</w:t>
      </w:r>
      <w:r>
        <w:t xml:space="preserve"> </w:t>
      </w:r>
      <w:r>
        <w:rPr>
          <w:strike/>
          <w:color w:val="FF0000"/>
        </w:rPr>
        <w:t>como usar os</w:t>
      </w:r>
      <w:r>
        <w:rPr>
          <w:b/>
          <w:color w:val="008000"/>
        </w:rPr>
        <w:t>dos</w:t>
      </w:r>
      <w:r>
        <w:t xml:space="preserve"> decimais </w:t>
      </w:r>
      <w:r>
        <w:rPr>
          <w:strike/>
          <w:color w:val="FF0000"/>
        </w:rPr>
        <w:t>no</w:t>
      </w:r>
      <w:r>
        <w:rPr>
          <w:b/>
          <w:color w:val="008000"/>
        </w:rPr>
        <w:t>faz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parte</w:t>
      </w:r>
      <w:r>
        <w:t xml:space="preserve"> </w:t>
      </w:r>
      <w:r>
        <w:rPr>
          <w:strike/>
          <w:color w:val="FF0000"/>
        </w:rPr>
        <w:t>dia</w:t>
      </w:r>
      <w:r>
        <w:rPr>
          <w:b/>
          <w:color w:val="008000"/>
        </w:rPr>
        <w:t>de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diversas</w:t>
      </w:r>
      <w:r>
        <w:t xml:space="preserve"> </w:t>
      </w:r>
      <w:r>
        <w:rPr>
          <w:strike/>
          <w:color w:val="FF0000"/>
        </w:rPr>
        <w:t>dia?</w:t>
      </w:r>
      <w:r>
        <w:rPr>
          <w:b/>
          <w:color w:val="008000"/>
        </w:rPr>
        <w:t>situações do cotidiano.</w:t>
      </w:r>
    </w:p>
    <w:p>
      <w:r>
        <w:t>------------------------------</w:t>
      </w:r>
    </w:p>
    <w:p>
      <w:r>
        <w:rPr>
          <w:b/>
        </w:rPr>
        <w:t>Item de Correção 3 (Parágrafo: 1193)</w:t>
      </w:r>
    </w:p>
    <w:p>
      <w:r>
        <w:rPr>
          <w:b/>
        </w:rPr>
        <w:t xml:space="preserve">Resultado Visual: </w:t>
      </w:r>
      <w:r>
        <w:t xml:space="preserve">Números que </w:t>
      </w:r>
      <w:r>
        <w:rPr>
          <w:strike/>
          <w:color w:val="FF0000"/>
        </w:rPr>
        <w:t>vêm com</w:t>
      </w:r>
      <w:r>
        <w:rPr>
          <w:b/>
          <w:color w:val="008000"/>
        </w:rPr>
        <w:t>apresentam</w:t>
      </w:r>
      <w:r>
        <w:t xml:space="preserve"> uma </w:t>
      </w:r>
      <w:r>
        <w:rPr>
          <w:strike/>
          <w:color w:val="FF0000"/>
        </w:rPr>
        <w:t>partezinha</w:t>
      </w:r>
      <w:r>
        <w:rPr>
          <w:b/>
          <w:color w:val="008000"/>
        </w:rPr>
        <w:t>parte adicional após</w:t>
      </w:r>
      <w:r>
        <w:t xml:space="preserve"> a </w:t>
      </w:r>
      <w:r>
        <w:rPr>
          <w:strike/>
          <w:color w:val="FF0000"/>
        </w:rPr>
        <w:t xml:space="preserve">mais depois da </w:t>
      </w:r>
      <w:r>
        <w:t>vírgula</w:t>
      </w:r>
      <w:r>
        <w:rPr>
          <w:strike/>
          <w:color w:val="FF0000"/>
        </w:rPr>
        <w:t>! Eles</w:t>
      </w:r>
      <w:r>
        <w:t xml:space="preserve"> ajudam a medir com mais precisão, como no dinheiro ou nas notas escolares. </w:t>
      </w:r>
      <w:r>
        <w:rPr>
          <w:strike/>
          <w:color w:val="FF0000"/>
        </w:rPr>
        <w:t>Vamos aprender</w:t>
      </w:r>
      <w:r>
        <w:rPr>
          <w:b/>
          <w:color w:val="008000"/>
        </w:rPr>
        <w:t>Aprenderemos</w:t>
      </w:r>
      <w:r>
        <w:t xml:space="preserve"> como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 os decimais </w:t>
      </w:r>
      <w:r>
        <w:rPr>
          <w:strike/>
          <w:color w:val="FF0000"/>
        </w:rPr>
        <w:t>no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situações</w:t>
      </w:r>
      <w:r>
        <w:t xml:space="preserve"> </w:t>
      </w:r>
      <w:r>
        <w:rPr>
          <w:strike/>
          <w:color w:val="FF0000"/>
        </w:rPr>
        <w:t>dia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a dia?</w:t>
      </w:r>
      <w:r>
        <w:rPr>
          <w:b/>
          <w:color w:val="008000"/>
        </w:rPr>
        <w:t>cotidiano.</w:t>
      </w:r>
    </w:p>
    <w:p>
      <w:r>
        <w:t>------------------------------</w:t>
      </w:r>
    </w:p>
    <w:p>
      <w:r>
        <w:rPr>
          <w:b/>
        </w:rPr>
        <w:t>Item de Correção 4 (Parágrafo: 1205)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HABILIDADE</w:t>
      </w:r>
      <w:r>
        <w:rPr>
          <w:b/>
          <w:color w:val="008000"/>
        </w:rPr>
        <w:t>HABILIDADES</w:t>
      </w:r>
      <w:r>
        <w:t xml:space="preserve"> ALINHADAS À BNCC/SAEB</w:t>
      </w:r>
    </w:p>
    <w:p>
      <w:r>
        <w:t>------------------------------</w:t>
      </w:r>
    </w:p>
    <w:p>
      <w:r>
        <w:rPr>
          <w:b/>
        </w:rPr>
        <w:t>Item de Correção 5 (Parágrafo: 1208)</w:t>
      </w:r>
    </w:p>
    <w:p>
      <w:r>
        <w:rPr>
          <w:b/>
        </w:rPr>
        <w:t xml:space="preserve">Resultado Visual: </w:t>
      </w:r>
      <w:r>
        <w:t xml:space="preserve">envolvendo números </w:t>
      </w:r>
      <w:r>
        <w:rPr>
          <w:strike/>
          <w:color w:val="FF0000"/>
        </w:rPr>
        <w:t>racionas</w:t>
      </w:r>
      <w:r>
        <w:rPr>
          <w:b/>
          <w:color w:val="008000"/>
        </w:rPr>
        <w:t>racionais</w:t>
      </w:r>
      <w:r>
        <w:t xml:space="preserve"> apenas na sua representação decimal finita até a ordem dos milésimos, </w:t>
      </w:r>
      <w:r>
        <w:rPr>
          <w:strike/>
          <w:color w:val="FF0000"/>
        </w:rPr>
        <w:t>como</w:t>
      </w:r>
      <w:r>
        <w:rPr>
          <w:b/>
          <w:color w:val="008000"/>
        </w:rPr>
        <w:t>com</w:t>
      </w:r>
      <w:r>
        <w:t xml:space="preserve"> os significados de juntar, acrescentar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separar, retirar, comparar ou completar.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49</w:t>
      </w:r>
    </w:p>
    <w:p>
      <w:r>
        <w:rPr>
          <w:b/>
        </w:rPr>
        <w:t>Item de Correção 1 (Parágrafo: 1224)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importante</w:t>
      </w:r>
      <w:r>
        <w:t xml:space="preserve"> </w:t>
      </w:r>
      <w:r>
        <w:rPr>
          <w:strike/>
          <w:color w:val="FF0000"/>
        </w:rPr>
        <w:t>explorar esse novo universo</w:t>
      </w:r>
      <w:r>
        <w:rPr>
          <w:b/>
          <w:color w:val="008000"/>
        </w:rPr>
        <w:t>observar</w:t>
      </w:r>
      <w:r>
        <w:t xml:space="preserve"> com atenção</w:t>
      </w:r>
      <w:r>
        <w:rPr>
          <w:strike/>
          <w:color w:val="FF0000"/>
        </w:rPr>
        <w:t xml:space="preserve"> e curiosidade! Você vai perceber</w:t>
      </w:r>
      <w:r>
        <w:t xml:space="preserve"> como os números com vírgula estão </w:t>
      </w:r>
      <w:r>
        <w:rPr>
          <w:strike/>
          <w:color w:val="FF0000"/>
        </w:rPr>
        <w:t>por</w:t>
      </w:r>
      <w:r>
        <w:rPr>
          <w:b/>
          <w:color w:val="008000"/>
        </w:rPr>
        <w:t>presentes</w:t>
      </w:r>
      <w:r>
        <w:t xml:space="preserve"> </w:t>
      </w:r>
      <w:r>
        <w:rPr>
          <w:strike/>
          <w:color w:val="FF0000"/>
        </w:rPr>
        <w:t>toda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 xml:space="preserve">parte, </w:t>
      </w:r>
      <w:r>
        <w:rPr>
          <w:b/>
          <w:color w:val="008000"/>
        </w:rPr>
        <w:t xml:space="preserve">diversas situações </w:t>
      </w:r>
      <w:r>
        <w:t xml:space="preserve">e </w:t>
      </w:r>
      <w:r>
        <w:rPr>
          <w:strike/>
          <w:color w:val="FF0000"/>
        </w:rPr>
        <w:t>como</w:t>
      </w:r>
      <w:r>
        <w:rPr>
          <w:b/>
          <w:color w:val="008000"/>
        </w:rPr>
        <w:t>compreender</w:t>
      </w:r>
      <w:r>
        <w:t xml:space="preserve"> </w:t>
      </w:r>
      <w:r>
        <w:rPr>
          <w:strike/>
          <w:color w:val="FF0000"/>
        </w:rPr>
        <w:t>é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importante</w:t>
      </w:r>
      <w:r>
        <w:rPr>
          <w:b/>
          <w:color w:val="008000"/>
        </w:rPr>
        <w:t>importância</w:t>
      </w:r>
      <w:r>
        <w:t xml:space="preserve"> </w:t>
      </w:r>
      <w:r>
        <w:rPr>
          <w:strike/>
          <w:color w:val="FF0000"/>
        </w:rPr>
        <w:t>saber</w:t>
      </w:r>
      <w:r>
        <w:rPr>
          <w:b/>
          <w:color w:val="008000"/>
        </w:rPr>
        <w:t>de</w:t>
      </w:r>
      <w:r>
        <w:t xml:space="preserve"> interpretá-los corretamente.</w:t>
      </w:r>
    </w:p>
    <w:p>
      <w:r>
        <w:t>------------------------------</w:t>
      </w:r>
    </w:p>
    <w:p>
      <w:r>
        <w:rPr>
          <w:b/>
        </w:rPr>
        <w:t>Item de Correção 2 (Parágrafo: 1217)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POR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DENTRO</w:t>
      </w:r>
      <w:r>
        <w:rPr>
          <w:b/>
          <w:color w:val="008000"/>
        </w:rPr>
        <w:t>dentro</w:t>
      </w:r>
      <w:r>
        <w:t xml:space="preserve"> </w:t>
      </w:r>
      <w:r>
        <w:rPr>
          <w:strike/>
          <w:color w:val="FF0000"/>
        </w:rPr>
        <w:t>DO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ESTUDO</w:t>
      </w:r>
      <w:r>
        <w:rPr>
          <w:b/>
          <w:color w:val="008000"/>
        </w:rPr>
        <w:t>estudo</w:t>
      </w:r>
    </w:p>
    <w:p>
      <w:r>
        <w:t>------------------------------</w:t>
      </w:r>
    </w:p>
    <w:p>
      <w:r>
        <w:rPr>
          <w:b/>
        </w:rPr>
        <w:t>Item de Correção 3 (Parágrafo: 1224)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importante</w:t>
      </w:r>
      <w:r>
        <w:t xml:space="preserve"> explorar esse novo universo com atenção e curiosidade</w:t>
      </w:r>
      <w:r>
        <w:rPr>
          <w:strike/>
          <w:color w:val="FF0000"/>
        </w:rPr>
        <w:t>! Você vai perceber como os</w:t>
      </w:r>
      <w:r>
        <w:rPr>
          <w:b/>
          <w:color w:val="008000"/>
        </w:rPr>
        <w:t>. Os</w:t>
      </w:r>
      <w:r>
        <w:t xml:space="preserve"> números com vírgula estão </w:t>
      </w:r>
      <w:r>
        <w:rPr>
          <w:strike/>
          <w:color w:val="FF0000"/>
        </w:rPr>
        <w:t>por</w:t>
      </w:r>
      <w:r>
        <w:rPr>
          <w:b/>
          <w:color w:val="008000"/>
        </w:rPr>
        <w:t>presentes</w:t>
      </w:r>
      <w:r>
        <w:t xml:space="preserve"> </w:t>
      </w:r>
      <w:r>
        <w:rPr>
          <w:strike/>
          <w:color w:val="FF0000"/>
        </w:rPr>
        <w:t>toda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parte</w:t>
      </w:r>
      <w:r>
        <w:rPr>
          <w:b/>
          <w:color w:val="008000"/>
        </w:rPr>
        <w:t>diversas situações</w:t>
      </w:r>
      <w:r>
        <w:t>, e</w:t>
      </w:r>
      <w:r>
        <w:rPr>
          <w:strike/>
          <w:color w:val="FF0000"/>
        </w:rPr>
        <w:t xml:space="preserve"> como é importante</w:t>
      </w:r>
      <w:r>
        <w:t xml:space="preserve"> saber interpretá-los corretamente</w:t>
      </w:r>
      <w:r>
        <w:rPr>
          <w:b/>
          <w:color w:val="008000"/>
        </w:rPr>
        <w:t xml:space="preserve"> é fundamental</w:t>
      </w:r>
      <w:r>
        <w:t>.</w:t>
      </w:r>
    </w:p>
    <w:p>
      <w:r>
        <w:t>------------------------------</w:t>
      </w:r>
    </w:p>
    <w:p>
      <w:r>
        <w:rPr>
          <w:b/>
        </w:rPr>
        <w:t>Item de Correção 4 (Parágrafo: 1225)</w:t>
      </w:r>
    </w:p>
    <w:p>
      <w:r>
        <w:rPr>
          <w:b/>
        </w:rPr>
        <w:t xml:space="preserve">Resultado Visual: </w:t>
      </w:r>
      <w:r>
        <w:t>Ampliando saberes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1226)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POR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DENTRO</w:t>
      </w:r>
      <w:r>
        <w:rPr>
          <w:b/>
          <w:color w:val="008000"/>
        </w:rPr>
        <w:t>dentro</w:t>
      </w:r>
      <w:r>
        <w:t xml:space="preserve"> </w:t>
      </w:r>
      <w:r>
        <w:rPr>
          <w:strike/>
          <w:color w:val="FF0000"/>
        </w:rPr>
        <w:t>DA</w:t>
      </w:r>
      <w:r>
        <w:rPr>
          <w:b/>
          <w:color w:val="008000"/>
        </w:rPr>
        <w:t>da</w:t>
      </w:r>
      <w:r>
        <w:t xml:space="preserve"> </w:t>
      </w:r>
      <w:r>
        <w:rPr>
          <w:strike/>
          <w:color w:val="FF0000"/>
        </w:rPr>
        <w:t>QUESTÃO</w:t>
      </w:r>
      <w:r>
        <w:rPr>
          <w:b/>
          <w:color w:val="008000"/>
        </w:rPr>
        <w:t>questão</w:t>
      </w:r>
    </w:p>
    <w:p>
      <w:r>
        <w:t>------------------------------</w:t>
      </w:r>
    </w:p>
    <w:p>
      <w:r>
        <w:rPr>
          <w:b/>
        </w:rPr>
        <w:t>Item de Correção 6 (Parágrafo: 1228)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Pessoal. </w:t>
      </w:r>
      <w:r>
        <w:t>Os estudantes podem identificar a presença de números decimais em: altura ou massa corporal de uma pessoa, preços, medidas de refrigerante ou sucos, quilômetros em rodovias, entre outros.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</w:t>
      </w:r>
    </w:p>
    <w:p>
      <w:r>
        <w:rPr>
          <w:b/>
        </w:rPr>
        <w:t>Item de Correção 1 (Parágrafo: 121)</w:t>
      </w:r>
    </w:p>
    <w:p>
      <w:r>
        <w:rPr>
          <w:b/>
        </w:rPr>
        <w:t xml:space="preserve">Resultado Visual: </w:t>
      </w:r>
      <w:r>
        <w:t>38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245 = 30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+ 8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+ 200 + 40 + 5</w:t>
      </w:r>
    </w:p>
    <w:p>
      <w:r>
        <w:t>------------------------------</w:t>
      </w:r>
    </w:p>
    <w:p>
      <w:r>
        <w:rPr>
          <w:b/>
        </w:rPr>
        <w:t>Item de Correção 2 (Parágrafo: 107)</w:t>
      </w:r>
    </w:p>
    <w:p>
      <w:r>
        <w:rPr>
          <w:b/>
        </w:rPr>
        <w:t xml:space="preserve">Resultado Visual: </w:t>
      </w:r>
      <w:r>
        <w:t>No item (a), o estudante deve perceber que o intervalo entre 100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e 160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está dividido em três partes iguais, o que permite calcular a diferença de 60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e, em seguida, determinar que cada segmento representa 20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000. Assim, a seta está apontando para o segundo marco: 100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+ 20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+ 20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= 140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000. No item (b), ocorre situação semelhante: a reta está dividida igualmente entre 700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e 800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000. A diferença de 100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dividida em duas partes indica que cada segmento vale 50</w:t>
      </w:r>
      <w:r>
        <w:rPr>
          <w:b/>
          <w:color w:val="008000"/>
        </w:rPr>
        <w:t xml:space="preserve"> 000, e a seta aponta para o meio do intervalo, ou seja, 750 000</w:t>
      </w:r>
      <w:r>
        <w:t>.</w:t>
      </w:r>
      <w:r>
        <w:rPr>
          <w:strike/>
          <w:color w:val="FF0000"/>
        </w:rPr>
        <w:t>000, e a seta aponta para o meio do intervalo, ou seja, 750.000.</w:t>
      </w:r>
    </w:p>
    <w:p>
      <w:r>
        <w:t>------------------------------</w:t>
      </w:r>
    </w:p>
    <w:p>
      <w:r>
        <w:rPr>
          <w:b/>
        </w:rPr>
        <w:t>Item de Correção 3 (Parágrafo: 115)</w:t>
      </w:r>
    </w:p>
    <w:p>
      <w:r>
        <w:rPr>
          <w:b/>
        </w:rPr>
        <w:t xml:space="preserve">Resultado Visual: </w:t>
      </w:r>
      <w:r>
        <w:t>Para resolvê-la corretamente, o estudante precisa reconhecer que o número é composto por 4 unidades de milhar (</w:t>
      </w:r>
      <w:r>
        <w:rPr>
          <w:strike/>
          <w:color w:val="FF0000"/>
        </w:rPr>
        <w:t>4000</w:t>
      </w:r>
      <w:r>
        <w:rPr>
          <w:b/>
          <w:color w:val="008000"/>
        </w:rPr>
        <w:t>4 000</w:t>
      </w:r>
      <w:r>
        <w:t>), 3 centenas (300), 8 dezenas (80) e 2 unidades (2). A alternativa correta é a letra D, que apresenta essa decomposição completa e adequada às ordens numéricas.</w:t>
      </w:r>
    </w:p>
    <w:p>
      <w:r>
        <w:t>------------------------------</w:t>
      </w:r>
    </w:p>
    <w:p>
      <w:r>
        <w:rPr>
          <w:b/>
        </w:rPr>
        <w:t>Item de Correção 4 (Parágrafo: 116)</w:t>
      </w:r>
    </w:p>
    <w:p>
      <w:r>
        <w:rPr>
          <w:b/>
        </w:rPr>
        <w:t xml:space="preserve">Resultado Visual: </w:t>
      </w:r>
      <w:r>
        <w:t xml:space="preserve">Por exemplo, o número </w:t>
      </w:r>
      <w:r>
        <w:rPr>
          <w:strike/>
          <w:color w:val="FF0000"/>
        </w:rPr>
        <w:t>4382</w:t>
      </w:r>
      <w:r>
        <w:rPr>
          <w:b/>
          <w:color w:val="008000"/>
        </w:rPr>
        <w:t>4 382</w:t>
      </w:r>
      <w:r>
        <w:t xml:space="preserve"> tem o algarismo 4 ocupando a ordem dos milhares, o que corresponde a </w:t>
      </w:r>
      <w:r>
        <w:rPr>
          <w:strike/>
          <w:color w:val="FF0000"/>
        </w:rPr>
        <w:t>4000</w:t>
      </w:r>
      <w:r>
        <w:rPr>
          <w:b/>
          <w:color w:val="008000"/>
        </w:rPr>
        <w:t>4 000</w:t>
      </w:r>
      <w:r>
        <w:t>, e não apenas ao valor absoluto “4”.</w:t>
      </w:r>
    </w:p>
    <w:p>
      <w:r>
        <w:t>------------------------------</w:t>
      </w:r>
    </w:p>
    <w:p>
      <w:r>
        <w:rPr>
          <w:b/>
        </w:rPr>
        <w:t>Item de Correção 5 (Parágrafo: 108)</w:t>
      </w:r>
    </w:p>
    <w:p>
      <w:r>
        <w:rPr>
          <w:b/>
        </w:rPr>
        <w:t xml:space="preserve">Resultado Visual: </w:t>
      </w:r>
      <w:r>
        <w:t>4. O número 4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382 pode ser decomposto da seguinte forma:</w:t>
      </w:r>
    </w:p>
    <w:p>
      <w:r>
        <w:t>------------------------------</w:t>
      </w:r>
    </w:p>
    <w:p>
      <w:r>
        <w:rPr>
          <w:b/>
        </w:rPr>
        <w:t>Item de Correção 6 (Parágrafo: 115)</w:t>
      </w:r>
    </w:p>
    <w:p>
      <w:r>
        <w:rPr>
          <w:b/>
        </w:rPr>
        <w:t xml:space="preserve">Resultado Visual: </w:t>
      </w:r>
      <w:r>
        <w:t>Para resolvê-la corretamente, o estudante precisa reconhecer que o número é composto por 4 unidades de milhar (</w:t>
      </w:r>
      <w:r>
        <w:rPr>
          <w:strike/>
          <w:color w:val="FF0000"/>
        </w:rPr>
        <w:t>4000</w:t>
      </w:r>
      <w:r>
        <w:rPr>
          <w:b/>
          <w:color w:val="008000"/>
        </w:rPr>
        <w:t>4 000</w:t>
      </w:r>
      <w:r>
        <w:t>), 3 centenas (300), 8 dezenas (80) e 2 unidades (2).</w:t>
      </w:r>
    </w:p>
    <w:p>
      <w:r>
        <w:t>------------------------------</w:t>
      </w:r>
    </w:p>
    <w:p>
      <w:r>
        <w:rPr>
          <w:b/>
        </w:rPr>
        <w:t>Item de Correção 7 (Parágrafo: 124)</w:t>
      </w:r>
    </w:p>
    <w:p>
      <w:r>
        <w:rPr>
          <w:b/>
        </w:rPr>
        <w:t xml:space="preserve">Resultado Visual: </w:t>
      </w:r>
      <w:r>
        <w:t>Um litro tem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mL e 1/4 de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 equivale a 250 mL.</w:t>
      </w:r>
    </w:p>
    <w:p>
      <w:r>
        <w:t>------------------------------</w:t>
      </w:r>
    </w:p>
    <w:p>
      <w:r>
        <w:rPr>
          <w:b/>
        </w:rPr>
        <w:t>Item de Correção 8 (Parágrafo: 129)</w:t>
      </w:r>
    </w:p>
    <w:p>
      <w:r>
        <w:rPr>
          <w:b/>
        </w:rPr>
        <w:t xml:space="preserve">Resultado Visual: </w:t>
      </w:r>
      <w:r>
        <w:t>&lt;cotas: 8, 5, 2, 3, 4</w:t>
      </w:r>
      <w:r>
        <w:rPr>
          <w:strike/>
          <w:color w:val="FF0000"/>
        </w:rPr>
        <w:t>,</w:t>
      </w:r>
      <w:r>
        <w:rPr>
          <w:b/>
          <w:color w:val="008000"/>
        </w:rPr>
        <w:t xml:space="preserve">, </w:t>
      </w:r>
      <w:r>
        <w:t>1.&gt;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50</w:t>
      </w:r>
    </w:p>
    <w:p>
      <w:r>
        <w:rPr>
          <w:b/>
        </w:rPr>
        <w:t>Item de Correção 1 (Parágrafo: 1251)</w:t>
      </w:r>
    </w:p>
    <w:p>
      <w:r>
        <w:rPr>
          <w:b/>
        </w:rPr>
        <w:t xml:space="preserve">Resultado Visual: </w:t>
      </w:r>
      <w:r>
        <w:t>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3,50 é 3 reais e 50 centavos.</w:t>
      </w:r>
    </w:p>
    <w:p>
      <w:r>
        <w:t>------------------------------</w:t>
      </w:r>
    </w:p>
    <w:p>
      <w:r>
        <w:rPr>
          <w:b/>
        </w:rPr>
        <w:t>Item de Correção 2 (Parágrafo: 1256)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km2</w:t>
      </w:r>
      <w:r>
        <w:rPr>
          <w:b/>
          <w:color w:val="008000"/>
        </w:rPr>
        <w:t>km²</w:t>
      </w:r>
    </w:p>
    <w:p>
      <w:r>
        <w:t>------------------------------</w:t>
      </w:r>
    </w:p>
    <w:p>
      <w:r>
        <w:rPr>
          <w:b/>
        </w:rPr>
        <w:t>Item de Correção 3 (Parágrafo: 1256)</w:t>
      </w:r>
    </w:p>
    <w:p>
      <w:r>
        <w:rPr>
          <w:b/>
        </w:rPr>
        <w:t xml:space="preserve">Resultado Visual: </w:t>
      </w:r>
      <w:r>
        <w:t xml:space="preserve">a medida da área desses municípios, em </w:t>
      </w:r>
      <w:r>
        <w:rPr>
          <w:strike/>
          <w:color w:val="FF0000"/>
        </w:rPr>
        <w:t>km2</w:t>
      </w:r>
      <w:r>
        <w:rPr>
          <w:b/>
          <w:color w:val="008000"/>
        </w:rPr>
        <w:t>km²</w:t>
      </w:r>
      <w:r>
        <w:t>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51</w:t>
      </w:r>
    </w:p>
    <w:p>
      <w:r>
        <w:rPr>
          <w:b/>
        </w:rPr>
        <w:t>Item de Correção 1 (Parágrafo: 1264)</w:t>
      </w:r>
    </w:p>
    <w:p>
      <w:r>
        <w:rPr>
          <w:b/>
        </w:rPr>
        <w:t xml:space="preserve">Resultado Visual: </w:t>
      </w:r>
      <w:r>
        <w:t xml:space="preserve">envolvendo números </w:t>
      </w:r>
      <w:r>
        <w:rPr>
          <w:strike/>
          <w:color w:val="FF0000"/>
        </w:rPr>
        <w:t>racionas</w:t>
      </w:r>
      <w:r>
        <w:rPr>
          <w:b/>
          <w:color w:val="008000"/>
        </w:rPr>
        <w:t>racionais</w:t>
      </w:r>
      <w:r>
        <w:t xml:space="preserve"> apenas na sua representação decimal finita até a ordem dos milésimos, </w:t>
      </w:r>
      <w:r>
        <w:rPr>
          <w:strike/>
          <w:color w:val="FF0000"/>
        </w:rPr>
        <w:t>como</w:t>
      </w:r>
      <w:r>
        <w:rPr>
          <w:b/>
          <w:color w:val="008000"/>
        </w:rPr>
        <w:t>com</w:t>
      </w:r>
      <w:r>
        <w:t xml:space="preserve"> os significados de juntar, acrescentar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separar, retirar, comparar ou completar.</w:t>
      </w:r>
    </w:p>
    <w:p>
      <w:r>
        <w:t>------------------------------</w:t>
      </w:r>
    </w:p>
    <w:p>
      <w:r>
        <w:rPr>
          <w:b/>
        </w:rPr>
        <w:t>Item de Correção 2 (Parágrafo: 1271)</w:t>
      </w:r>
    </w:p>
    <w:p>
      <w:r>
        <w:rPr>
          <w:b/>
        </w:rPr>
        <w:t xml:space="preserve">Resultado Visual: </w:t>
      </w:r>
      <w:r>
        <w:t>Felipe comeu</w:t>
      </w:r>
      <w:r>
        <w:rPr>
          <w:b/>
          <w:color w:val="008000"/>
        </w:rPr>
        <w:t xml:space="preserve"> uma fração</w:t>
      </w:r>
      <w:r>
        <w:t xml:space="preserve"> de uma barra de chocolate. A quantia aproximada de chocolate que Felipe comeu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na forma decimal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é</w:t>
      </w:r>
      <w:r>
        <w:rPr>
          <w:b/>
          <w:color w:val="008000"/>
        </w:rPr>
        <w:t>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52</w:t>
      </w:r>
    </w:p>
    <w:p>
      <w:r>
        <w:rPr>
          <w:b/>
        </w:rPr>
        <w:t>Item de Correção 1 (Parágrafo: 1307)</w:t>
      </w:r>
    </w:p>
    <w:p>
      <w:r>
        <w:rPr>
          <w:b/>
        </w:rPr>
        <w:t xml:space="preserve">Resultado Visual: </w:t>
      </w:r>
      <w:r>
        <w:t>por meio de</w:t>
      </w:r>
      <w:r>
        <w:rPr>
          <w:strike/>
          <w:color w:val="FF0000"/>
        </w:rPr>
        <w:t xml:space="preserve"> termos como</w:t>
      </w:r>
      <w:r>
        <w:t xml:space="preserve"> termômetros ilustrados ou linhas numéricas, facilitando a noção de “distância entre dois números”.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53</w:t>
      </w:r>
    </w:p>
    <w:p>
      <w:r>
        <w:rPr>
          <w:b/>
        </w:rPr>
        <w:t>Item de Correção 1 (Parágrafo: 1314)</w:t>
      </w:r>
    </w:p>
    <w:p>
      <w:r>
        <w:rPr>
          <w:b/>
        </w:rPr>
        <w:t xml:space="preserve">Resultado Visual: </w:t>
      </w:r>
      <w:r>
        <w:t xml:space="preserve">vaga na </w:t>
      </w:r>
      <w:r>
        <w:rPr>
          <w:strike/>
          <w:color w:val="FF0000"/>
        </w:rPr>
        <w:t>garafem</w:t>
      </w:r>
      <w:r>
        <w:rPr>
          <w:b/>
          <w:color w:val="008000"/>
        </w:rPr>
        <w:t>garagem</w:t>
      </w:r>
    </w:p>
    <w:p>
      <w:r>
        <w:t>------------------------------</w:t>
      </w:r>
    </w:p>
    <w:p>
      <w:r>
        <w:rPr>
          <w:b/>
        </w:rPr>
        <w:t>Item de Correção 2 (Parágrafo: 1320)</w:t>
      </w:r>
    </w:p>
    <w:p>
      <w:r>
        <w:rPr>
          <w:b/>
        </w:rPr>
        <w:t xml:space="preserve">Resultado Visual: </w:t>
      </w:r>
      <w:r>
        <w:t>500 × 12 = 6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 ou seja, o custo de 1 ano de aluguel é R</w:t>
      </w:r>
      <w:r>
        <w:rPr>
          <w:strike/>
          <w:color w:val="FF0000"/>
        </w:rPr>
        <w:t xml:space="preserve">$ </w:t>
      </w:r>
      <w:r>
        <w:rPr>
          <w:b/>
          <w:color w:val="008000"/>
        </w:rPr>
        <w:t xml:space="preserve">$ </w:t>
      </w:r>
      <w:r>
        <w:t>6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000,00.</w:t>
      </w:r>
    </w:p>
    <w:p>
      <w:r>
        <w:t>------------------------------</w:t>
      </w:r>
    </w:p>
    <w:p>
      <w:r>
        <w:rPr>
          <w:b/>
        </w:rPr>
        <w:t>Item de Correção 3 (Parágrafo: 1322)</w:t>
      </w:r>
    </w:p>
    <w:p>
      <w:r>
        <w:rPr>
          <w:b/>
        </w:rPr>
        <w:t xml:space="preserve">Resultado Visual: </w:t>
      </w:r>
      <w:r>
        <w:t>500 × 2 = 1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54</w:t>
      </w:r>
    </w:p>
    <w:p>
      <w:r>
        <w:rPr>
          <w:b/>
        </w:rPr>
        <w:t>Item de Correção 1 (Parágrafo: 1340)</w:t>
      </w:r>
    </w:p>
    <w:p>
      <w:r>
        <w:rPr>
          <w:b/>
        </w:rPr>
        <w:t xml:space="preserve">Resultado Visual: </w:t>
      </w:r>
      <w:r>
        <w:t xml:space="preserve">VAGA NA </w:t>
      </w:r>
      <w:r>
        <w:rPr>
          <w:strike/>
          <w:color w:val="FF0000"/>
        </w:rPr>
        <w:t>GARAFEM</w:t>
      </w:r>
      <w:r>
        <w:rPr>
          <w:b/>
          <w:color w:val="008000"/>
        </w:rPr>
        <w:t>GARAGEM</w:t>
      </w:r>
    </w:p>
    <w:p>
      <w:r>
        <w:t>------------------------------</w:t>
      </w:r>
    </w:p>
    <w:p>
      <w:r>
        <w:rPr>
          <w:b/>
        </w:rPr>
        <w:t>Item de Correção 2 (Parágrafo: 1341)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Quantas</w:t>
      </w:r>
      <w:r>
        <w:rPr>
          <w:b/>
          <w:color w:val="008000"/>
        </w:rPr>
        <w:t>Qual</w:t>
      </w:r>
      <w:r>
        <w:t xml:space="preserve"> </w:t>
      </w:r>
      <w:r>
        <w:rPr>
          <w:strike/>
          <w:color w:val="FF0000"/>
        </w:rPr>
        <w:t>vezes</w:t>
      </w:r>
      <w:r>
        <w:rPr>
          <w:b/>
          <w:color w:val="008000"/>
        </w:rPr>
        <w:t>é</w:t>
      </w:r>
      <w:r>
        <w:t xml:space="preserve"> o valor </w:t>
      </w:r>
      <w:r>
        <w:rPr>
          <w:b/>
          <w:color w:val="008000"/>
        </w:rPr>
        <w:t xml:space="preserve">total </w:t>
      </w:r>
      <w:r>
        <w:t>desse aluguel</w:t>
      </w:r>
      <w:r>
        <w:rPr>
          <w:strike/>
          <w:color w:val="FF0000"/>
        </w:rPr>
        <w:t xml:space="preserve"> custa</w:t>
      </w:r>
      <w:r>
        <w:t xml:space="preserve"> em 1 ano?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56</w:t>
      </w:r>
    </w:p>
    <w:p>
      <w:r>
        <w:rPr>
          <w:b/>
        </w:rPr>
        <w:t>Item de Correção 1 (Parágrafo: 1387)</w:t>
      </w:r>
    </w:p>
    <w:p>
      <w:r>
        <w:rPr>
          <w:b/>
        </w:rPr>
        <w:t xml:space="preserve">Resultado Visual: </w:t>
      </w:r>
      <w:r>
        <w:t xml:space="preserve">mesmo quando </w:t>
      </w:r>
      <w:r>
        <w:rPr>
          <w:strike/>
          <w:color w:val="FF0000"/>
        </w:rPr>
        <w:t>a</w:t>
      </w:r>
      <w:r>
        <w:rPr>
          <w:b/>
          <w:color w:val="008000"/>
        </w:rPr>
        <w:t>não</w:t>
      </w:r>
      <w:r>
        <w:t xml:space="preserve"> </w:t>
      </w:r>
      <w:r>
        <w:rPr>
          <w:strike/>
          <w:color w:val="FF0000"/>
        </w:rPr>
        <w:t>gente nem percebe</w:t>
      </w:r>
      <w:r>
        <w:rPr>
          <w:b/>
          <w:color w:val="008000"/>
        </w:rPr>
        <w:t>percebemos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1388)</w:t>
      </w:r>
    </w:p>
    <w:p>
      <w:r>
        <w:rPr>
          <w:b/>
        </w:rPr>
        <w:t xml:space="preserve">Resultado Visual: </w:t>
      </w:r>
      <w:r>
        <w:t xml:space="preserve">Quanto mais </w:t>
      </w:r>
      <w:r>
        <w:rPr>
          <w:strike/>
          <w:color w:val="FF0000"/>
        </w:rPr>
        <w:t>a gente entende</w:t>
      </w:r>
      <w:r>
        <w:rPr>
          <w:b/>
          <w:color w:val="008000"/>
        </w:rPr>
        <w:t>entendemos</w:t>
      </w:r>
      <w:r>
        <w:t xml:space="preserve"> como elas funcionam, mais fácil fica usar a Matemática de forma prática</w:t>
      </w:r>
      <w:r>
        <w:rPr>
          <w:strike/>
          <w:color w:val="FF0000"/>
        </w:rPr>
        <w:t>, divertida</w:t>
      </w:r>
      <w:r>
        <w:t xml:space="preserve"> e útil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1387)</w:t>
      </w:r>
    </w:p>
    <w:p>
      <w:r>
        <w:rPr>
          <w:b/>
        </w:rPr>
        <w:t xml:space="preserve">Resultado Visual: </w:t>
      </w:r>
      <w:r>
        <w:t xml:space="preserve">As frações fazem parte da nossa vida, mesmo quando </w:t>
      </w:r>
      <w:r>
        <w:rPr>
          <w:strike/>
          <w:color w:val="FF0000"/>
        </w:rPr>
        <w:t>a</w:t>
      </w:r>
      <w:r>
        <w:rPr>
          <w:b/>
          <w:color w:val="008000"/>
        </w:rPr>
        <w:t>não</w:t>
      </w:r>
      <w:r>
        <w:t xml:space="preserve"> </w:t>
      </w:r>
      <w:r>
        <w:rPr>
          <w:strike/>
          <w:color w:val="FF0000"/>
        </w:rPr>
        <w:t>gente nem percebe</w:t>
      </w:r>
      <w:r>
        <w:rPr>
          <w:b/>
          <w:color w:val="008000"/>
        </w:rPr>
        <w:t>percebemos</w:t>
      </w:r>
      <w:r>
        <w:t>.</w:t>
      </w:r>
    </w:p>
    <w:p>
      <w:r>
        <w:t>------------------------------</w:t>
      </w:r>
    </w:p>
    <w:p>
      <w:r>
        <w:rPr>
          <w:b/>
        </w:rPr>
        <w:t>Item de Correção 4 (Parágrafo: 1388)</w:t>
      </w:r>
    </w:p>
    <w:p>
      <w:r>
        <w:rPr>
          <w:b/>
        </w:rPr>
        <w:t xml:space="preserve">Resultado Visual: </w:t>
      </w:r>
      <w:r>
        <w:t xml:space="preserve">Quanto mais </w:t>
      </w:r>
      <w:r>
        <w:rPr>
          <w:strike/>
          <w:color w:val="FF0000"/>
        </w:rPr>
        <w:t>a gente entende</w:t>
      </w:r>
      <w:r>
        <w:rPr>
          <w:b/>
          <w:color w:val="008000"/>
        </w:rPr>
        <w:t>entendemos</w:t>
      </w:r>
      <w:r>
        <w:t xml:space="preserve"> como elas funcionam, mais fácil fica usar a Matemática de forma prática</w:t>
      </w:r>
      <w:r>
        <w:rPr>
          <w:strike/>
          <w:color w:val="FF0000"/>
        </w:rPr>
        <w:t>, divertida</w:t>
      </w:r>
      <w:r>
        <w:t xml:space="preserve"> e útil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59</w:t>
      </w:r>
    </w:p>
    <w:p>
      <w:r>
        <w:rPr>
          <w:b/>
        </w:rPr>
        <w:t>Item de Correção 1 (Parágrafo: 1478)</w:t>
      </w:r>
    </w:p>
    <w:p>
      <w:r>
        <w:rPr>
          <w:b/>
        </w:rPr>
        <w:t xml:space="preserve">Resultado Visual: </w:t>
      </w:r>
      <w:r>
        <w:t xml:space="preserve">Ana Maria fez um bolo de chocolate para seus filhos e o repartiu em 24 pedaços iguais. Miguel comeu 3 pedaços, Laura comeu 4 pedaços, Davi comeu 5 </w:t>
      </w:r>
      <w:r>
        <w:rPr>
          <w:b/>
          <w:color w:val="008000"/>
        </w:rPr>
        <w:t xml:space="preserve">pedaços </w:t>
      </w:r>
      <w:r>
        <w:t>e Téo não comeu nenhum pedaço.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</w:t>
      </w:r>
    </w:p>
    <w:p>
      <w:r>
        <w:rPr>
          <w:b/>
        </w:rPr>
        <w:t>Item de Correção 1 (Parágrafo: 149)</w:t>
      </w:r>
    </w:p>
    <w:p>
      <w:r>
        <w:rPr>
          <w:b/>
        </w:rPr>
        <w:t xml:space="preserve">Resultado Visual: </w:t>
      </w:r>
      <w:r>
        <w:t>&lt;cotas:100</w:t>
      </w:r>
      <w:r>
        <w:rPr>
          <w:strike/>
          <w:color w:val="FF0000"/>
        </w:rPr>
        <w:t>.00</w:t>
      </w:r>
      <w:r>
        <w:rPr>
          <w:b/>
          <w:color w:val="008000"/>
        </w:rPr>
        <w:t xml:space="preserve"> 000</w:t>
      </w:r>
      <w:r>
        <w:t>, 160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 </w:t>
      </w:r>
      <w:r>
        <w:t>000&gt;</w:t>
      </w:r>
    </w:p>
    <w:p>
      <w:r>
        <w:t>------------------------------</w:t>
      </w:r>
    </w:p>
    <w:p>
      <w:r>
        <w:rPr>
          <w:b/>
        </w:rPr>
        <w:t>Item de Correção 2 (Parágrafo: 150)</w:t>
      </w:r>
    </w:p>
    <w:p>
      <w:r>
        <w:rPr>
          <w:b/>
        </w:rPr>
        <w:t xml:space="preserve">Resultado Visual: </w:t>
      </w:r>
      <w:r>
        <w:t>&lt;1 linha&gt;  140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</w:t>
      </w:r>
    </w:p>
    <w:p>
      <w:r>
        <w:t>------------------------------</w:t>
      </w:r>
    </w:p>
    <w:p>
      <w:r>
        <w:rPr>
          <w:b/>
        </w:rPr>
        <w:t>Item de Correção 3 (Parágrafo: 143)</w:t>
      </w:r>
    </w:p>
    <w:p>
      <w:r>
        <w:rPr>
          <w:b/>
        </w:rPr>
        <w:t xml:space="preserve">Resultado Visual: </w:t>
      </w:r>
      <w:r>
        <w:t>2. Qual é a forma correta de escrever por extenso o número 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218?</w:t>
      </w:r>
    </w:p>
    <w:p>
      <w:r>
        <w:t>------------------------------</w:t>
      </w:r>
    </w:p>
    <w:p>
      <w:r>
        <w:rPr>
          <w:b/>
        </w:rPr>
        <w:t>Item de Correção 4 (Parágrafo: 143)</w:t>
      </w:r>
    </w:p>
    <w:p>
      <w:r>
        <w:rPr>
          <w:b/>
        </w:rPr>
        <w:t xml:space="preserve">Resultado Visual: </w:t>
      </w:r>
      <w:r>
        <w:t>Qual é a forma correta de escrever por extenso o número 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218?</w:t>
      </w:r>
    </w:p>
    <w:p>
      <w:r>
        <w:t>------------------------------</w:t>
      </w:r>
    </w:p>
    <w:p>
      <w:r>
        <w:rPr>
          <w:b/>
        </w:rPr>
        <w:t>Item de Correção 5 (Parágrafo: 151)</w:t>
      </w:r>
    </w:p>
    <w:p>
      <w:r>
        <w:rPr>
          <w:b/>
        </w:rPr>
        <w:t xml:space="preserve">Resultado Visual: </w:t>
      </w:r>
      <w:r>
        <w:t>Essa é a forma correta de escrever o número 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218 por extenso, respeitando todas as ordens: quinhentos e quarenta e três mil (543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000) + duzentos e dezoito (218).</w:t>
      </w:r>
    </w:p>
    <w:p>
      <w:r>
        <w:t>------------------------------</w:t>
      </w:r>
    </w:p>
    <w:p>
      <w:r>
        <w:rPr>
          <w:b/>
        </w:rPr>
        <w:t>Item de Correção 6 (Parágrafo: 152)</w:t>
      </w:r>
    </w:p>
    <w:p>
      <w:r>
        <w:rPr>
          <w:b/>
        </w:rPr>
        <w:t xml:space="preserve">Resultado Visual: </w:t>
      </w:r>
      <w:r>
        <w:t>quinhentos e quarenta mil representa 540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 (faltando o “três mil”), e trezentos e vinte e oito representa 328, que não corresponde à parte final do número 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218.</w:t>
      </w:r>
    </w:p>
    <w:p>
      <w:r>
        <w:t>------------------------------</w:t>
      </w:r>
    </w:p>
    <w:p>
      <w:r>
        <w:rPr>
          <w:b/>
        </w:rPr>
        <w:t>Item de Correção 7 (Parágrafo: 153)</w:t>
      </w:r>
    </w:p>
    <w:p>
      <w:r>
        <w:rPr>
          <w:b/>
        </w:rPr>
        <w:t xml:space="preserve">Resultado Visual: </w:t>
      </w:r>
      <w:r>
        <w:t>Essa alternativa representa apenas 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518, ignorando a centena de milhar (500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000).</w:t>
      </w:r>
    </w:p>
    <w:p>
      <w:r>
        <w:t>------------------------------</w:t>
      </w:r>
    </w:p>
    <w:p>
      <w:r>
        <w:rPr>
          <w:b/>
        </w:rPr>
        <w:t>Item de Correção 8 (Parágrafo: 154)</w:t>
      </w:r>
    </w:p>
    <w:p>
      <w:r>
        <w:rPr>
          <w:b/>
        </w:rPr>
        <w:t xml:space="preserve">Resultado Visual: </w:t>
      </w:r>
      <w:r>
        <w:t>A alternativa correta (B) apresenta de forma completa e precisa a leitura de 543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 </w:t>
      </w:r>
      <w:r>
        <w:t>218, indicando domínio sobre a leitura das centenas de milhar, centenas, dezenas e unidades.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61</w:t>
      </w:r>
    </w:p>
    <w:p>
      <w:r>
        <w:rPr>
          <w:b/>
        </w:rPr>
        <w:t>Item de Correção 1 (Parágrafo: 1522)</w:t>
      </w:r>
    </w:p>
    <w:p>
      <w:r>
        <w:rPr>
          <w:b/>
        </w:rPr>
        <w:t xml:space="preserve">Resultado Visual: </w:t>
      </w:r>
      <w:r>
        <w:t xml:space="preserve">é importante </w:t>
      </w:r>
      <w:r>
        <w:rPr>
          <w:strike/>
          <w:color w:val="FF0000"/>
        </w:rPr>
        <w:t>ue</w:t>
      </w:r>
      <w:r>
        <w:rPr>
          <w:b/>
          <w:color w:val="008000"/>
        </w:rPr>
        <w:t>que</w:t>
      </w:r>
      <w:r>
        <w:t xml:space="preserve"> seja uma pizza de 8 pedaços com 3 faltando</w:t>
      </w:r>
    </w:p>
    <w:p>
      <w:r>
        <w:t>------------------------------</w:t>
      </w:r>
    </w:p>
    <w:p>
      <w:r>
        <w:rPr>
          <w:b/>
        </w:rPr>
        <w:t>Item de Correção 2 (Parágrafo: 1522)</w:t>
      </w:r>
    </w:p>
    <w:p>
      <w:r>
        <w:rPr>
          <w:b/>
        </w:rPr>
        <w:t xml:space="preserve">Resultado Visual: </w:t>
      </w:r>
      <w:r>
        <w:t xml:space="preserve">é importante </w:t>
      </w:r>
      <w:r>
        <w:rPr>
          <w:strike/>
          <w:color w:val="FF0000"/>
        </w:rPr>
        <w:t>ue</w:t>
      </w:r>
      <w:r>
        <w:rPr>
          <w:b/>
          <w:color w:val="008000"/>
        </w:rPr>
        <w:t>que</w:t>
      </w:r>
      <w:r>
        <w:t xml:space="preserve"> seja uma pizza de 8 pedaços com 3 faltando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63</w:t>
      </w:r>
    </w:p>
    <w:p>
      <w:r>
        <w:rPr>
          <w:b/>
        </w:rPr>
        <w:t>Item de Correção 1 (Parágrafo: 1576)</w:t>
      </w:r>
    </w:p>
    <w:p>
      <w:r>
        <w:rPr>
          <w:b/>
        </w:rPr>
        <w:t xml:space="preserve">Resultado Visual: </w:t>
      </w:r>
      <w:r>
        <w:t>para a última cor (vermelhas) é exagerado</w:t>
      </w:r>
      <w:r>
        <w:rPr>
          <w:strike/>
          <w:color w:val="FF0000"/>
        </w:rPr>
        <w:t xml:space="preserve">,  </w:t>
      </w:r>
      <w:r>
        <w:rPr>
          <w:b/>
          <w:color w:val="008000"/>
        </w:rPr>
        <w:t xml:space="preserve">, pois </w:t>
      </w:r>
      <w:r>
        <w:t>há apenas 3 bolinhas vermelhas, e  equivale ao dobro disso.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65</w:t>
      </w:r>
    </w:p>
    <w:p>
      <w:r>
        <w:rPr>
          <w:b/>
        </w:rPr>
        <w:t>Item de Correção 1 (Parágrafo: 1627)</w:t>
      </w:r>
    </w:p>
    <w:p>
      <w:r>
        <w:rPr>
          <w:b/>
        </w:rPr>
        <w:t xml:space="preserve">Resultado Visual: </w:t>
      </w:r>
      <w:r>
        <w:t xml:space="preserve">Corpos redondos: os sólidos com </w:t>
      </w:r>
      <w:r>
        <w:rPr>
          <w:strike/>
          <w:color w:val="FF0000"/>
        </w:rPr>
        <w:t>partes</w:t>
      </w:r>
      <w:r>
        <w:rPr>
          <w:b/>
          <w:color w:val="008000"/>
        </w:rPr>
        <w:t>superfícies</w:t>
      </w:r>
      <w:r>
        <w:t xml:space="preserve"> curvas</w:t>
      </w:r>
    </w:p>
    <w:p>
      <w:r>
        <w:t>------------------------------</w:t>
      </w:r>
    </w:p>
    <w:p>
      <w:r>
        <w:rPr>
          <w:b/>
        </w:rPr>
        <w:t>Item de Correção 2 (Parágrafo: 1646)</w:t>
      </w:r>
    </w:p>
    <w:p>
      <w:r>
        <w:rPr>
          <w:b/>
        </w:rPr>
        <w:t xml:space="preserve">Resultado Visual: </w:t>
      </w:r>
      <w:r>
        <w:t xml:space="preserve">Mônica estava ajudando a mãe a organizar a casa e encontrou </w:t>
      </w:r>
      <w:r>
        <w:rPr>
          <w:strike/>
          <w:color w:val="FF0000"/>
        </w:rPr>
        <w:t xml:space="preserve">com </w:t>
      </w:r>
      <w:r>
        <w:t>alguns objetos que precisava guardar.</w:t>
      </w:r>
    </w:p>
    <w:p>
      <w:r>
        <w:t>------------------------------</w:t>
      </w:r>
    </w:p>
    <w:p>
      <w:r>
        <w:rPr>
          <w:b/>
        </w:rPr>
        <w:t>Item de Correção 3 (Parágrafo: 1647)</w:t>
      </w:r>
    </w:p>
    <w:p>
      <w:r>
        <w:rPr>
          <w:b/>
        </w:rPr>
        <w:t xml:space="preserve">Resultado Visual: </w:t>
      </w:r>
      <w:r>
        <w:t>&lt;</w:t>
      </w:r>
      <w:r>
        <w:rPr>
          <w:strike/>
          <w:color w:val="FF0000"/>
        </w:rPr>
        <w:t>iseiriri</w:t>
      </w:r>
      <w:r>
        <w:rPr>
          <w:b/>
          <w:color w:val="008000"/>
        </w:rPr>
        <w:t>inserir</w:t>
      </w:r>
      <w:r>
        <w:t xml:space="preserve"> </w:t>
      </w:r>
      <w:r>
        <w:rPr>
          <w:strike/>
          <w:color w:val="FF0000"/>
        </w:rPr>
        <w:t>magens</w:t>
      </w:r>
      <w:r>
        <w:rPr>
          <w:b/>
          <w:color w:val="008000"/>
        </w:rPr>
        <w:t>imagens</w:t>
      </w:r>
      <w:r>
        <w:t xml:space="preserve"> http://freepik.com/free-vector/realistic-wooden-boxes-collection_26763946.htm#fromView=search&amp;page=1&amp;position=3&amp;uuid=4b1ae42b-1f33-4176-b16a-d30ff739a4af&amp;query=caixa+de+madeira</w:t>
      </w:r>
    </w:p>
    <w:p>
      <w:r>
        <w:t>------------------------------</w:t>
      </w:r>
    </w:p>
    <w:p>
      <w:r>
        <w:rPr>
          <w:b/>
        </w:rPr>
        <w:t>Item de Correção 4 (Parágrafo: 1646)</w:t>
      </w:r>
    </w:p>
    <w:p>
      <w:r>
        <w:rPr>
          <w:b/>
        </w:rPr>
        <w:t xml:space="preserve">Resultado Visual: </w:t>
      </w:r>
      <w:r>
        <w:t xml:space="preserve">Mônica estava ajudando a mãe a organizar a casa e encontrou </w:t>
      </w:r>
      <w:r>
        <w:rPr>
          <w:strike/>
          <w:color w:val="FF0000"/>
        </w:rPr>
        <w:t xml:space="preserve">com </w:t>
      </w:r>
      <w:r>
        <w:t>alguns objetos que precisava guardar.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66</w:t>
      </w:r>
    </w:p>
    <w:p>
      <w:r>
        <w:rPr>
          <w:b/>
        </w:rPr>
        <w:t>Item de Correção 1 (Parágrafo: 1657)</w:t>
      </w:r>
    </w:p>
    <w:p>
      <w:r>
        <w:rPr>
          <w:b/>
        </w:rPr>
        <w:t xml:space="preserve">Resultado Visual: </w:t>
      </w:r>
      <w:r>
        <w:t>Lata de refrigerante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: </w:t>
      </w:r>
      <w:r>
        <w:t>Cilindro</w:t>
      </w:r>
    </w:p>
    <w:p>
      <w:r>
        <w:t>------------------------------</w:t>
      </w:r>
    </w:p>
    <w:p>
      <w:r>
        <w:rPr>
          <w:b/>
        </w:rPr>
        <w:t>Item de Correção 2 (Parágrafo: 1669)</w:t>
      </w:r>
    </w:p>
    <w:p>
      <w:r>
        <w:rPr>
          <w:b/>
        </w:rPr>
        <w:t xml:space="preserve">Resultado Visual: </w:t>
      </w:r>
      <w:r>
        <w:t>Eles são poliedros, porque</w:t>
      </w:r>
      <w:r>
        <w:rPr>
          <w:strike/>
          <w:color w:val="FF0000"/>
        </w:rPr>
        <w:t xml:space="preserve"> eles</w:t>
      </w:r>
      <w:r>
        <w:t xml:space="preserve"> não têm nenhuma superfície arredondada.</w:t>
      </w:r>
    </w:p>
    <w:p>
      <w:r>
        <w:t>------------------------------</w:t>
      </w:r>
    </w:p>
    <w:p>
      <w:r>
        <w:rPr>
          <w:b/>
        </w:rPr>
        <w:t>Item de Correção 3 (Parágrafo: 1657)</w:t>
      </w:r>
    </w:p>
    <w:p>
      <w:r>
        <w:rPr>
          <w:b/>
        </w:rPr>
        <w:t xml:space="preserve">Resultado Visual: </w:t>
      </w:r>
      <w:r>
        <w:t>Lata de refrigerante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: </w:t>
      </w:r>
      <w:r>
        <w:t>Cilindro</w:t>
      </w:r>
    </w:p>
    <w:p>
      <w:r>
        <w:t>------------------------------</w:t>
      </w:r>
    </w:p>
    <w:p>
      <w:r>
        <w:rPr>
          <w:b/>
        </w:rPr>
        <w:t>Item de Correção 4 (Parágrafo: 1669)</w:t>
      </w:r>
    </w:p>
    <w:p>
      <w:r>
        <w:rPr>
          <w:b/>
        </w:rPr>
        <w:t xml:space="preserve">Resultado Visual: </w:t>
      </w:r>
      <w:r>
        <w:t>Eles são poliedros, porque</w:t>
      </w:r>
      <w:r>
        <w:rPr>
          <w:strike/>
          <w:color w:val="FF0000"/>
        </w:rPr>
        <w:t xml:space="preserve"> eles</w:t>
      </w:r>
      <w:r>
        <w:t xml:space="preserve"> não têm nenhuma superfície arredondada.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67</w:t>
      </w:r>
    </w:p>
    <w:p>
      <w:r>
        <w:rPr>
          <w:b/>
        </w:rPr>
        <w:t>Item de Correção 1 (Parágrafo: 1682)</w:t>
      </w:r>
    </w:p>
    <w:p>
      <w:r>
        <w:rPr>
          <w:b/>
        </w:rPr>
        <w:t xml:space="preserve">Resultado Visual: </w:t>
      </w:r>
      <w:r>
        <w:t>4. Observe as seguintes figuras geométricas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68</w:t>
      </w:r>
    </w:p>
    <w:p>
      <w:r>
        <w:rPr>
          <w:b/>
        </w:rPr>
        <w:t>Item de Correção 1 (Parágrafo: 1719)</w:t>
      </w:r>
    </w:p>
    <w:p>
      <w:r>
        <w:rPr>
          <w:b/>
        </w:rPr>
        <w:t xml:space="preserve">Resultado Visual: </w:t>
      </w:r>
      <w:r>
        <w:t>“</w:t>
      </w:r>
      <w:r>
        <w:rPr>
          <w:strike/>
          <w:color w:val="FF0000"/>
        </w:rPr>
        <w:t>essa</w:t>
      </w:r>
      <w:r>
        <w:rPr>
          <w:b/>
          <w:color w:val="008000"/>
        </w:rPr>
        <w:t>Essa</w:t>
      </w:r>
      <w:r>
        <w:t xml:space="preserve"> embalagem</w:t>
      </w:r>
      <w:r>
        <w:rPr>
          <w:b/>
          <w:color w:val="008000"/>
        </w:rPr>
        <w:t xml:space="preserve"> se</w:t>
      </w:r>
      <w:r>
        <w:t xml:space="preserve"> parece com qual forma geométrica?”</w:t>
      </w:r>
    </w:p>
    <w:p>
      <w:r>
        <w:t>------------------------------</w:t>
      </w:r>
    </w:p>
    <w:p>
      <w:r>
        <w:rPr>
          <w:b/>
        </w:rPr>
        <w:t>Item de Correção 2 (Parágrafo: 1707)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Planificações</w:t>
      </w:r>
      <w:r>
        <w:rPr>
          <w:b/>
          <w:color w:val="008000"/>
        </w:rPr>
        <w:t>As planificações</w:t>
      </w:r>
      <w:r>
        <w:t xml:space="preserve"> de cones, cilindros e pirâmides devem ser montadas para que a visualização se torne concreta.</w:t>
      </w:r>
    </w:p>
    <w:p>
      <w:r>
        <w:t>------------------------------</w:t>
      </w:r>
    </w:p>
    <w:p>
      <w:r>
        <w:rPr>
          <w:b/>
        </w:rPr>
        <w:t>Item de Correção 3 (Parágrafo: 1714)</w:t>
      </w:r>
    </w:p>
    <w:p>
      <w:r>
        <w:rPr>
          <w:b/>
        </w:rPr>
        <w:t xml:space="preserve">Resultado Visual: </w:t>
      </w:r>
      <w:r>
        <w:t xml:space="preserve">Reforce a análise comparativa </w:t>
      </w:r>
      <w:r>
        <w:rPr>
          <w:strike/>
          <w:color w:val="FF0000"/>
        </w:rPr>
        <w:t>entre os</w:t>
      </w:r>
      <w:r>
        <w:rPr>
          <w:b/>
          <w:color w:val="008000"/>
        </w:rPr>
        <w:t>dos</w:t>
      </w:r>
      <w:r>
        <w:t xml:space="preserve"> lados, ângulos e simetrias de cada figura.</w:t>
      </w:r>
    </w:p>
    <w:p>
      <w:r>
        <w:t>------------------------------</w:t>
      </w:r>
    </w:p>
    <w:p>
      <w:r>
        <w:rPr>
          <w:b/>
        </w:rPr>
        <w:t>Item de Correção 4 (Parágrafo: 1720)</w:t>
      </w:r>
    </w:p>
    <w:p>
      <w:r>
        <w:rPr>
          <w:b/>
        </w:rPr>
        <w:t xml:space="preserve">Resultado Visual: </w:t>
      </w:r>
      <w:r>
        <w:t xml:space="preserve">Tem superfície curva? </w:t>
      </w:r>
      <w:r>
        <w:rPr>
          <w:strike/>
          <w:color w:val="FF0000"/>
        </w:rPr>
        <w:t>tem</w:t>
      </w:r>
      <w:r>
        <w:rPr>
          <w:b/>
          <w:color w:val="008000"/>
        </w:rPr>
        <w:t>Tem</w:t>
      </w:r>
      <w:r>
        <w:t xml:space="preserve"> base?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69</w:t>
      </w:r>
    </w:p>
    <w:p>
      <w:r>
        <w:rPr>
          <w:b/>
        </w:rPr>
        <w:t>Item de Correção 1 (Parágrafo: 1740)</w:t>
      </w:r>
    </w:p>
    <w:p>
      <w:r>
        <w:rPr>
          <w:b/>
        </w:rPr>
        <w:t xml:space="preserve">Resultado Visual: </w:t>
      </w:r>
      <w:r>
        <w:t>O quadrado amarelo surge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na 5ª posição.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</w:t>
      </w:r>
    </w:p>
    <w:p>
      <w:r>
        <w:rPr>
          <w:b/>
        </w:rPr>
        <w:t>Item de Correção 1 (Parágrafo: 179)</w:t>
      </w:r>
    </w:p>
    <w:p>
      <w:r>
        <w:rPr>
          <w:b/>
        </w:rPr>
        <w:t xml:space="preserve">Resultado Visual: </w:t>
      </w:r>
      <w:r>
        <w:t>C) Incorreta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. </w:t>
      </w:r>
      <w:r>
        <w:t xml:space="preserve">Sete </w:t>
      </w:r>
      <w:r>
        <w:rPr>
          <w:strike/>
          <w:color w:val="FF0000"/>
        </w:rPr>
        <w:t>centésimos</w:t>
      </w:r>
      <w:r>
        <w:rPr>
          <w:b/>
          <w:color w:val="008000"/>
        </w:rPr>
        <w:t>milésimos</w:t>
      </w:r>
      <w:r>
        <w:t xml:space="preserve"> correspondem a 0,007, que tem o 7 na terceira casa decimal, e não na primeira, como é o caso de 3,7.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70</w:t>
      </w:r>
    </w:p>
    <w:p>
      <w:r>
        <w:rPr>
          <w:b/>
        </w:rPr>
        <w:t>Item de Correção 1 (Parágrafo: 1751)</w:t>
      </w:r>
    </w:p>
    <w:p>
      <w:r>
        <w:rPr>
          <w:b/>
        </w:rPr>
        <w:t xml:space="preserve">Resultado Visual: </w:t>
      </w:r>
      <w:r>
        <w:t>a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identificação</w:t>
      </w:r>
    </w:p>
    <w:p>
      <w:r>
        <w:t>------------------------------</w:t>
      </w:r>
    </w:p>
    <w:p>
      <w:r>
        <w:rPr>
          <w:b/>
        </w:rPr>
        <w:t>Item de Correção 2 (Parágrafo: 1751)</w:t>
      </w:r>
    </w:p>
    <w:p>
      <w:r>
        <w:rPr>
          <w:b/>
        </w:rPr>
        <w:t xml:space="preserve">Resultado Visual: </w:t>
      </w:r>
      <w:r>
        <w:t>Esta questão envolve a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identificação de propriedades dos quadriláteros</w:t>
      </w:r>
      <w:r>
        <w:rPr>
          <w:strike/>
          <w:color w:val="FF0000"/>
        </w:rPr>
        <w:t>..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1751)</w:t>
      </w:r>
    </w:p>
    <w:p>
      <w:r>
        <w:rPr>
          <w:b/>
        </w:rPr>
        <w:t xml:space="preserve">Resultado Visual: </w:t>
      </w:r>
      <w:r>
        <w:t xml:space="preserve">É importante orientar </w:t>
      </w:r>
      <w:r>
        <w:rPr>
          <w:strike/>
          <w:color w:val="FF0000"/>
        </w:rPr>
        <w:t>os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estudantes</w:t>
      </w:r>
      <w:r>
        <w:rPr>
          <w:b/>
          <w:color w:val="008000"/>
        </w:rPr>
        <w:t>estudante</w:t>
      </w:r>
      <w:r>
        <w:t xml:space="preserve"> a </w:t>
      </w:r>
      <w:r>
        <w:rPr>
          <w:strike/>
          <w:color w:val="FF0000"/>
        </w:rPr>
        <w:t>identificarem</w:t>
      </w:r>
      <w:r>
        <w:rPr>
          <w:b/>
          <w:color w:val="008000"/>
        </w:rPr>
        <w:t>identificar</w:t>
      </w:r>
      <w:r>
        <w:t xml:space="preserve"> o padrão visual com atenção e a </w:t>
      </w:r>
      <w:r>
        <w:rPr>
          <w:strike/>
          <w:color w:val="FF0000"/>
        </w:rPr>
        <w:t>compreenderem</w:t>
      </w:r>
      <w:r>
        <w:rPr>
          <w:b/>
          <w:color w:val="008000"/>
        </w:rPr>
        <w:t>compreender</w:t>
      </w:r>
      <w:r>
        <w:t xml:space="preserve"> as definições geométricas, reforçando o vocabulário matemático e a precisão na leitura de formas.</w:t>
      </w:r>
    </w:p>
    <w:p>
      <w:r>
        <w:t>------------------------------</w:t>
      </w:r>
    </w:p>
    <w:p>
      <w:r>
        <w:rPr>
          <w:b/>
        </w:rPr>
        <w:t>Item de Correção 4 (Parágrafo: 1763)</w:t>
      </w:r>
    </w:p>
    <w:p>
      <w:r>
        <w:rPr>
          <w:b/>
        </w:rPr>
        <w:t xml:space="preserve">Resultado Visual: </w:t>
      </w:r>
      <w:r>
        <w:t xml:space="preserve">O professor pode enriquecer essa aprendizagem promovendo </w:t>
      </w:r>
      <w:r>
        <w:rPr>
          <w:strike/>
          <w:color w:val="FF0000"/>
        </w:rPr>
        <w:t>uma</w:t>
      </w:r>
      <w:r>
        <w:rPr>
          <w:b/>
          <w:color w:val="008000"/>
        </w:rPr>
        <w:t>a</w:t>
      </w:r>
      <w:r>
        <w:t xml:space="preserve"> coleta de objetos reais pelos estudantes ou exibindo modelos tridimensionais para </w:t>
      </w:r>
      <w:r>
        <w:rPr>
          <w:strike/>
          <w:color w:val="FF0000"/>
        </w:rPr>
        <w:t>que observem</w:t>
      </w:r>
      <w:r>
        <w:rPr>
          <w:b/>
          <w:color w:val="008000"/>
        </w:rPr>
        <w:t>observação</w:t>
      </w:r>
      <w:r>
        <w:t xml:space="preserve"> e </w:t>
      </w:r>
      <w:r>
        <w:rPr>
          <w:strike/>
          <w:color w:val="FF0000"/>
        </w:rPr>
        <w:t>toquem</w:t>
      </w:r>
      <w:r>
        <w:rPr>
          <w:b/>
          <w:color w:val="008000"/>
        </w:rPr>
        <w:t>manipulação de</w:t>
      </w:r>
      <w:r>
        <w:t xml:space="preserve"> diferentes sólidos.</w:t>
      </w:r>
    </w:p>
    <w:p>
      <w:r>
        <w:t>------------------------------</w:t>
      </w:r>
    </w:p>
    <w:p>
      <w:r>
        <w:rPr>
          <w:b/>
        </w:rPr>
        <w:t>Item de Correção 5 (Parágrafo: 1763)</w:t>
      </w:r>
    </w:p>
    <w:p>
      <w:r>
        <w:rPr>
          <w:b/>
        </w:rPr>
        <w:t xml:space="preserve">Resultado Visual: </w:t>
      </w:r>
      <w:r>
        <w:t xml:space="preserve">Também é interessante explorar a comparação entre poliedros (com faces planas) e corpos redondos (com superfícies curvas), promovendo discussões </w:t>
      </w:r>
      <w:r>
        <w:rPr>
          <w:strike/>
          <w:color w:val="FF0000"/>
        </w:rPr>
        <w:t xml:space="preserve">e questões </w:t>
      </w:r>
      <w:r>
        <w:t>que valorizem a observação, o vocabulário geométrico e a aplicação prática do conteúdo.</w:t>
      </w:r>
    </w:p>
    <w:p>
      <w:r>
        <w:t>------------------------------</w:t>
      </w:r>
    </w:p>
    <w:p>
      <w:r>
        <w:rPr>
          <w:b/>
        </w:rPr>
        <w:t>Item de Correção 6 (Parágrafo: 1772)</w:t>
      </w:r>
    </w:p>
    <w:p>
      <w:r>
        <w:rPr>
          <w:b/>
        </w:rPr>
        <w:t xml:space="preserve">Resultado Visual: </w:t>
      </w:r>
      <w:r>
        <w:t xml:space="preserve">Ao realizar a contagem correta, percebe-se que há duas figuras com exatamente quatro lados, o que torna a alternativa A (2) </w:t>
      </w:r>
      <w:r>
        <w:rPr>
          <w:strike/>
          <w:color w:val="FF0000"/>
        </w:rPr>
        <w:t xml:space="preserve">a </w:t>
      </w:r>
      <w:r>
        <w:t>correta.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71</w:t>
      </w:r>
    </w:p>
    <w:p>
      <w:r>
        <w:rPr>
          <w:b/>
        </w:rPr>
        <w:t>Item de Correção 1 (Parágrafo: 1779)</w:t>
      </w:r>
    </w:p>
    <w:p>
      <w:r>
        <w:rPr>
          <w:b/>
        </w:rPr>
        <w:t xml:space="preserve">Resultado Visual: </w:t>
      </w:r>
      <w:r>
        <w:t xml:space="preserve">O professor pode enriquecer a questão propondo a construção de modelos de sólidos geométricos com papel, </w:t>
      </w:r>
      <w:r>
        <w:rPr>
          <w:strike/>
          <w:color w:val="FF0000"/>
        </w:rPr>
        <w:t>massinha</w:t>
      </w:r>
      <w:r>
        <w:rPr>
          <w:b/>
          <w:color w:val="008000"/>
        </w:rPr>
        <w:t>massa de modelar</w:t>
      </w:r>
      <w:r>
        <w:t xml:space="preserve"> ou blocos de montar, permitindo que os estudantes manipulem as formas e reconheçam suas características de forma concreta.</w:t>
      </w:r>
    </w:p>
    <w:p>
      <w:r>
        <w:t>------------------------------</w:t>
      </w:r>
    </w:p>
    <w:p>
      <w:r>
        <w:rPr>
          <w:b/>
        </w:rPr>
        <w:t>Item de Correção 2 (Parágrafo: 1779)</w:t>
      </w:r>
    </w:p>
    <w:p>
      <w:r>
        <w:rPr>
          <w:b/>
        </w:rPr>
        <w:t xml:space="preserve">Resultado Visual: </w:t>
      </w:r>
      <w:r>
        <w:t>Trabalhar com maquetes ou planificações de pirâmides também ajuda a reforçar o conceito de faces, vértices e arestas, além de tornar a aprendizagem mais significativa</w:t>
      </w:r>
      <w:r>
        <w:rPr>
          <w:strike/>
          <w:color w:val="FF0000"/>
        </w:rPr>
        <w:t xml:space="preserve"> e prática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1788)</w:t>
      </w:r>
    </w:p>
    <w:p>
      <w:r>
        <w:rPr>
          <w:b/>
        </w:rPr>
        <w:t xml:space="preserve">Resultado Visual: </w:t>
      </w:r>
      <w:r>
        <w:t xml:space="preserve">Esse tipo de questão torna a geometria mais concreta, visual e significativa, facilitando a fixação das formas espaciais no pensamento </w:t>
      </w:r>
      <w:r>
        <w:rPr>
          <w:strike/>
          <w:color w:val="FF0000"/>
        </w:rPr>
        <w:t>dos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estudantes</w:t>
      </w:r>
      <w:r>
        <w:rPr>
          <w:b/>
          <w:color w:val="008000"/>
        </w:rPr>
        <w:t>estudante</w:t>
      </w:r>
      <w:r>
        <w:t>.</w:t>
      </w:r>
    </w:p>
    <w:p>
      <w:r>
        <w:t>------------------------------</w:t>
      </w:r>
    </w:p>
    <w:p>
      <w:r>
        <w:rPr>
          <w:b/>
        </w:rPr>
        <w:t>Item de Correção 4 (Parágrafo: 1794)</w:t>
      </w:r>
    </w:p>
    <w:p>
      <w:r>
        <w:rPr>
          <w:b/>
        </w:rPr>
        <w:t xml:space="preserve">Resultado Visual: </w:t>
      </w:r>
      <w:r>
        <w:t>O professor pode propor que os estudantes recortem as planificações e testem fisicamente quais delas se transformam em cubo, promovendo uma aprendizagem concreta</w:t>
      </w:r>
      <w:r>
        <w:rPr>
          <w:strike/>
          <w:color w:val="FF0000"/>
        </w:rPr>
        <w:t xml:space="preserve"> e significativa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72</w:t>
      </w:r>
    </w:p>
    <w:p>
      <w:r>
        <w:rPr>
          <w:b/>
        </w:rPr>
        <w:t>Item de Correção 1 (Parágrafo: 1801)</w:t>
      </w:r>
    </w:p>
    <w:p>
      <w:r>
        <w:rPr>
          <w:b/>
        </w:rPr>
        <w:t xml:space="preserve">Resultado Visual: </w:t>
      </w:r>
      <w:r>
        <w:t xml:space="preserve">Além disso, ao discutir com a turma os critérios usados para identificar os padrões (forma, cor, tamanho, número de lados), o professor estimula a comunicação matemática e a capacidade de inferência </w:t>
      </w:r>
      <w:r>
        <w:rPr>
          <w:strike/>
          <w:color w:val="FF0000"/>
        </w:rPr>
        <w:t>dos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estudantes</w:t>
      </w:r>
      <w:r>
        <w:rPr>
          <w:b/>
          <w:color w:val="008000"/>
        </w:rPr>
        <w:t>estudante</w:t>
      </w:r>
      <w:r>
        <w:t>, competências essenciais para a resolução de problemas mais complexos.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74</w:t>
      </w:r>
    </w:p>
    <w:p>
      <w:r>
        <w:rPr>
          <w:b/>
        </w:rPr>
        <w:t>Item de Correção 1 (Parágrafo: 1855)</w:t>
      </w:r>
    </w:p>
    <w:p>
      <w:r>
        <w:rPr>
          <w:b/>
        </w:rPr>
        <w:t xml:space="preserve">Resultado Visual: </w:t>
      </w:r>
      <w:r>
        <w:t xml:space="preserve">Um mapa </w:t>
      </w:r>
      <w:r>
        <w:rPr>
          <w:strike/>
          <w:color w:val="FF0000"/>
        </w:rPr>
        <w:t>de</w:t>
      </w:r>
      <w:r>
        <w:rPr>
          <w:b/>
          <w:color w:val="008000"/>
        </w:rPr>
        <w:t>do</w:t>
      </w:r>
      <w:r>
        <w:t xml:space="preserve"> tesouro é um </w:t>
      </w:r>
      <w:r>
        <w:rPr>
          <w:strike/>
          <w:color w:val="FF0000"/>
        </w:rPr>
        <w:t xml:space="preserve">ótimo </w:t>
      </w:r>
      <w:r>
        <w:t xml:space="preserve">exemplo de como </w:t>
      </w:r>
      <w:r>
        <w:rPr>
          <w:strike/>
          <w:color w:val="FF0000"/>
        </w:rPr>
        <w:t>usamos</w:t>
      </w:r>
      <w:r>
        <w:rPr>
          <w:b/>
          <w:color w:val="008000"/>
        </w:rPr>
        <w:t>utilizamos</w:t>
      </w:r>
      <w:r>
        <w:t xml:space="preserve"> a localização e a movimentação no plano</w:t>
      </w:r>
      <w:r>
        <w:rPr>
          <w:strike/>
          <w:color w:val="FF0000"/>
        </w:rPr>
        <w:t xml:space="preserve">! </w:t>
      </w:r>
      <w:r>
        <w:rPr>
          <w:b/>
          <w:color w:val="008000"/>
        </w:rPr>
        <w:t xml:space="preserve">. </w:t>
      </w:r>
      <w:r>
        <w:t xml:space="preserve">Saber dar e seguir direções </w:t>
      </w:r>
      <w:r>
        <w:rPr>
          <w:strike/>
          <w:color w:val="FF0000"/>
        </w:rPr>
        <w:t xml:space="preserve">como </w:t>
      </w:r>
      <w:r>
        <w:t>nos ajuda a</w:t>
      </w:r>
      <w:r>
        <w:rPr>
          <w:strike/>
          <w:color w:val="FF0000"/>
        </w:rPr>
        <w:t xml:space="preserve"> nos</w:t>
      </w:r>
      <w:r>
        <w:t xml:space="preserve"> orientar e explorar o espaço ao nosso redor.</w:t>
      </w:r>
    </w:p>
    <w:p>
      <w:r>
        <w:t>------------------------------</w:t>
      </w:r>
    </w:p>
    <w:p>
      <w:r>
        <w:rPr>
          <w:b/>
        </w:rPr>
        <w:t>Item de Correção 2 (Parágrafo: 1856)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Já</w:t>
      </w:r>
      <w:r>
        <w:rPr>
          <w:b/>
          <w:color w:val="008000"/>
        </w:rPr>
        <w:t>Encontrar</w:t>
      </w:r>
      <w:r>
        <w:t xml:space="preserve"> </w:t>
      </w:r>
      <w:r>
        <w:rPr>
          <w:strike/>
          <w:color w:val="FF0000"/>
        </w:rPr>
        <w:t>precisou</w:t>
      </w:r>
      <w:r>
        <w:rPr>
          <w:b/>
          <w:color w:val="008000"/>
        </w:rPr>
        <w:t>um</w:t>
      </w:r>
      <w:r>
        <w:t xml:space="preserve"> </w:t>
      </w:r>
      <w:r>
        <w:rPr>
          <w:strike/>
          <w:color w:val="FF0000"/>
        </w:rPr>
        <w:t>encontrar algo</w:t>
      </w:r>
      <w:r>
        <w:rPr>
          <w:b/>
          <w:color w:val="008000"/>
        </w:rPr>
        <w:t>objeto</w:t>
      </w:r>
      <w:r>
        <w:t xml:space="preserve"> ou explicar um caminho</w:t>
      </w:r>
      <w:r>
        <w:rPr>
          <w:strike/>
          <w:color w:val="FF0000"/>
        </w:rPr>
        <w:t>? Para</w:t>
      </w:r>
      <w:r>
        <w:t xml:space="preserve"> </w:t>
      </w:r>
      <w:r>
        <w:rPr>
          <w:strike/>
          <w:color w:val="FF0000"/>
        </w:rPr>
        <w:t>isso, a</w:t>
      </w:r>
      <w:r>
        <w:rPr>
          <w:b/>
          <w:color w:val="008000"/>
        </w:rPr>
        <w:t>exige o uso da</w:t>
      </w:r>
      <w:r>
        <w:t xml:space="preserve"> localização e </w:t>
      </w:r>
      <w:r>
        <w:rPr>
          <w:strike/>
          <w:color w:val="FF0000"/>
        </w:rPr>
        <w:t>a</w:t>
      </w:r>
      <w:r>
        <w:rPr>
          <w:b/>
          <w:color w:val="008000"/>
        </w:rPr>
        <w:t>da</w:t>
      </w:r>
      <w:r>
        <w:t xml:space="preserve"> movimentação</w:t>
      </w:r>
      <w:r>
        <w:rPr>
          <w:strike/>
          <w:color w:val="FF0000"/>
        </w:rPr>
        <w:t xml:space="preserve"> são essenciais! Que tal aprender</w:t>
      </w:r>
      <w:r>
        <w:rPr>
          <w:b/>
          <w:color w:val="008000"/>
        </w:rPr>
        <w:t>. Aprender</w:t>
      </w:r>
      <w:r>
        <w:t xml:space="preserve"> a se orientar no espaço </w:t>
      </w:r>
      <w:r>
        <w:rPr>
          <w:strike/>
          <w:color w:val="FF0000"/>
        </w:rPr>
        <w:t>de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fundamental</w:t>
      </w:r>
      <w:r>
        <w:t xml:space="preserve"> </w:t>
      </w:r>
      <w:r>
        <w:rPr>
          <w:strike/>
          <w:color w:val="FF0000"/>
        </w:rPr>
        <w:t>jeito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super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legal?</w:t>
      </w:r>
      <w:r>
        <w:rPr>
          <w:b/>
          <w:color w:val="008000"/>
        </w:rPr>
        <w:t>desenvolvimento dessas habilidades.</w:t>
      </w:r>
    </w:p>
    <w:p>
      <w:r>
        <w:t>------------------------------</w:t>
      </w:r>
    </w:p>
    <w:p>
      <w:r>
        <w:rPr>
          <w:b/>
        </w:rPr>
        <w:t>Item de Correção 3 (Parágrafo: 1869)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seu</w:t>
      </w:r>
      <w:r>
        <w:rPr>
          <w:b/>
          <w:color w:val="008000"/>
        </w:rPr>
        <w:t>importante</w:t>
      </w:r>
      <w:r>
        <w:t xml:space="preserve"> </w:t>
      </w:r>
      <w:r>
        <w:rPr>
          <w:strike/>
          <w:color w:val="FF0000"/>
        </w:rPr>
        <w:t>lápis</w:t>
      </w:r>
      <w:r>
        <w:rPr>
          <w:b/>
          <w:color w:val="008000"/>
        </w:rPr>
        <w:t>estar</w:t>
      </w:r>
      <w:r>
        <w:t xml:space="preserve"> </w:t>
      </w:r>
      <w:r>
        <w:rPr>
          <w:strike/>
          <w:color w:val="FF0000"/>
        </w:rPr>
        <w:t>e</w:t>
      </w:r>
      <w:r>
        <w:rPr>
          <w:b/>
          <w:color w:val="008000"/>
        </w:rPr>
        <w:t>atento</w:t>
      </w:r>
      <w:r>
        <w:t xml:space="preserve"> </w:t>
      </w:r>
      <w:r>
        <w:rPr>
          <w:strike/>
          <w:color w:val="FF0000"/>
        </w:rPr>
        <w:t>sua atenção, porque você vai</w:t>
      </w:r>
      <w:r>
        <w:rPr>
          <w:b/>
          <w:color w:val="008000"/>
        </w:rPr>
        <w:t>para</w:t>
      </w:r>
      <w:r>
        <w:t xml:space="preserve"> aprender a se movimentar com precisão e se localizar </w:t>
      </w:r>
      <w:r>
        <w:rPr>
          <w:strike/>
          <w:color w:val="FF0000"/>
        </w:rPr>
        <w:t>como</w:t>
      </w:r>
      <w:r>
        <w:rPr>
          <w:b/>
          <w:color w:val="008000"/>
        </w:rPr>
        <w:t>no</w:t>
      </w:r>
      <w:r>
        <w:t xml:space="preserve"> </w:t>
      </w:r>
      <w:r>
        <w:rPr>
          <w:strike/>
          <w:color w:val="FF0000"/>
        </w:rPr>
        <w:t>um verdadeiro explorador matemático!</w:t>
      </w:r>
      <w:r>
        <w:rPr>
          <w:b/>
          <w:color w:val="008000"/>
        </w:rPr>
        <w:t>plano.</w:t>
      </w:r>
    </w:p>
    <w:p>
      <w:r>
        <w:t>------------------------------</w:t>
      </w:r>
    </w:p>
    <w:p>
      <w:r>
        <w:rPr>
          <w:b/>
        </w:rPr>
        <w:t>Item de Correção 4 (Parágrafo: 1855)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um</w:t>
      </w:r>
      <w:r>
        <w:rPr>
          <w:b/>
          <w:color w:val="008000"/>
        </w:rPr>
        <w:t>Um</w:t>
      </w:r>
      <w:r>
        <w:t xml:space="preserve"> mapa de tesouro é um </w:t>
      </w:r>
      <w:r>
        <w:rPr>
          <w:strike/>
          <w:color w:val="FF0000"/>
        </w:rPr>
        <w:t xml:space="preserve">ótimo </w:t>
      </w:r>
      <w:r>
        <w:t xml:space="preserve">exemplo de como </w:t>
      </w:r>
      <w:r>
        <w:rPr>
          <w:strike/>
          <w:color w:val="FF0000"/>
        </w:rPr>
        <w:t>usamos</w:t>
      </w:r>
      <w:r>
        <w:rPr>
          <w:b/>
          <w:color w:val="008000"/>
        </w:rPr>
        <w:t>utilizamos</w:t>
      </w:r>
      <w:r>
        <w:t xml:space="preserve"> a localização e a movimentação no plano</w:t>
      </w:r>
      <w:r>
        <w:rPr>
          <w:strike/>
          <w:color w:val="FF0000"/>
        </w:rPr>
        <w:t xml:space="preserve">! </w:t>
      </w:r>
      <w:r>
        <w:rPr>
          <w:b/>
          <w:color w:val="008000"/>
        </w:rPr>
        <w:t xml:space="preserve">. </w:t>
      </w:r>
      <w:r>
        <w:t xml:space="preserve">Saber dar e seguir direções </w:t>
      </w:r>
      <w:r>
        <w:rPr>
          <w:strike/>
          <w:color w:val="FF0000"/>
        </w:rPr>
        <w:t xml:space="preserve">como </w:t>
      </w:r>
      <w:r>
        <w:t>nos ajuda a</w:t>
      </w:r>
      <w:r>
        <w:rPr>
          <w:strike/>
          <w:color w:val="FF0000"/>
        </w:rPr>
        <w:t xml:space="preserve"> nos</w:t>
      </w:r>
      <w:r>
        <w:t xml:space="preserve"> orientar e explorar o espaço ao nosso redor.</w:t>
      </w:r>
    </w:p>
    <w:p>
      <w:r>
        <w:t>------------------------------</w:t>
      </w:r>
    </w:p>
    <w:p>
      <w:r>
        <w:rPr>
          <w:b/>
        </w:rPr>
        <w:t>Item de Correção 5 (Parágrafo: 1856)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Já</w:t>
      </w:r>
      <w:r>
        <w:rPr>
          <w:b/>
          <w:color w:val="008000"/>
        </w:rPr>
        <w:t>Você já</w:t>
      </w:r>
      <w:r>
        <w:t xml:space="preserve"> precisou encontrar algo ou explicar um caminho? Para isso, a localização e a movimentação são essenciais</w:t>
      </w:r>
      <w:r>
        <w:rPr>
          <w:strike/>
          <w:color w:val="FF0000"/>
        </w:rPr>
        <w:t>! Que tal aprender</w:t>
      </w:r>
      <w:r>
        <w:rPr>
          <w:b/>
          <w:color w:val="008000"/>
        </w:rPr>
        <w:t>. Aprender</w:t>
      </w:r>
      <w:r>
        <w:t xml:space="preserve"> a se orientar no espaço </w:t>
      </w:r>
      <w:r>
        <w:rPr>
          <w:strike/>
          <w:color w:val="FF0000"/>
        </w:rPr>
        <w:t>de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importante</w:t>
      </w:r>
      <w:r>
        <w:t xml:space="preserve"> </w:t>
      </w:r>
      <w:r>
        <w:rPr>
          <w:strike/>
          <w:color w:val="FF0000"/>
        </w:rPr>
        <w:t>jeito</w:t>
      </w:r>
      <w:r>
        <w:rPr>
          <w:b/>
          <w:color w:val="008000"/>
        </w:rPr>
        <w:t>para</w:t>
      </w:r>
      <w:r>
        <w:t xml:space="preserve"> </w:t>
      </w:r>
      <w:r>
        <w:rPr>
          <w:strike/>
          <w:color w:val="FF0000"/>
        </w:rPr>
        <w:t>super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legal?</w:t>
      </w:r>
      <w:r>
        <w:rPr>
          <w:b/>
          <w:color w:val="008000"/>
        </w:rPr>
        <w:t>dia a dia.</w:t>
      </w:r>
    </w:p>
    <w:p>
      <w:r>
        <w:t>------------------------------</w:t>
      </w:r>
    </w:p>
    <w:p>
      <w:r>
        <w:rPr>
          <w:b/>
        </w:rPr>
        <w:t>Item de Correção 6 (Parágrafo: 1859)</w:t>
      </w:r>
    </w:p>
    <w:p>
      <w:r>
        <w:rPr>
          <w:b/>
        </w:rPr>
        <w:t xml:space="preserve">Resultado Visual: </w:t>
      </w:r>
      <w:r>
        <w:t xml:space="preserve">Na </w:t>
      </w:r>
      <w:r>
        <w:rPr>
          <w:strike/>
          <w:color w:val="FF0000"/>
        </w:rPr>
        <w:t>Matemática</w:t>
      </w:r>
      <w:r>
        <w:rPr>
          <w:b/>
          <w:color w:val="008000"/>
        </w:rPr>
        <w:t>matemática</w:t>
      </w:r>
      <w:r>
        <w:t>, estudamos a localização e a movimentação no plano para representar esses deslocamentos de maneira organizada.</w:t>
      </w:r>
    </w:p>
    <w:p>
      <w:r>
        <w:t>------------------------------</w:t>
      </w:r>
    </w:p>
    <w:p>
      <w:r>
        <w:rPr>
          <w:b/>
        </w:rPr>
        <w:t>Item de Correção 7 (Parágrafo: 1869)</w:t>
      </w:r>
    </w:p>
    <w:p>
      <w:r>
        <w:rPr>
          <w:b/>
        </w:rPr>
        <w:t xml:space="preserve">Resultado Visual: </w:t>
      </w:r>
      <w:r>
        <w:t xml:space="preserve">Esse tipo de pergunta </w:t>
      </w:r>
      <w:r>
        <w:rPr>
          <w:strike/>
          <w:color w:val="FF0000"/>
        </w:rPr>
        <w:t>nos</w:t>
      </w:r>
      <w:r>
        <w:rPr>
          <w:b/>
          <w:color w:val="008000"/>
        </w:rPr>
        <w:t>auxilia</w:t>
      </w:r>
      <w:r>
        <w:t xml:space="preserve"> </w:t>
      </w:r>
      <w:r>
        <w:rPr>
          <w:strike/>
          <w:color w:val="FF0000"/>
        </w:rPr>
        <w:t>ajuda</w:t>
      </w:r>
      <w:r>
        <w:rPr>
          <w:b/>
          <w:color w:val="008000"/>
        </w:rPr>
        <w:t>no</w:t>
      </w:r>
      <w:r>
        <w:t xml:space="preserve"> </w:t>
      </w:r>
      <w:r>
        <w:rPr>
          <w:strike/>
          <w:color w:val="FF0000"/>
        </w:rPr>
        <w:t>a raciocinar</w:t>
      </w:r>
      <w:r>
        <w:rPr>
          <w:b/>
          <w:color w:val="008000"/>
        </w:rPr>
        <w:t>raciocínio</w:t>
      </w:r>
      <w:r>
        <w:t xml:space="preserve"> sobre deslocamentos e posições com lógica e estratégia.</w:t>
      </w:r>
    </w:p>
    <w:p>
      <w:r>
        <w:t>------------------------------</w:t>
      </w:r>
    </w:p>
    <w:p>
      <w:r>
        <w:rPr>
          <w:b/>
        </w:rPr>
        <w:t>Item de Correção 8 (Parágrafo: 1871)</w:t>
      </w:r>
    </w:p>
    <w:p>
      <w:r>
        <w:rPr>
          <w:b/>
        </w:rPr>
        <w:t xml:space="preserve">Resultado Visual: </w:t>
      </w:r>
      <w:r>
        <w:t xml:space="preserve">Prepare </w:t>
      </w:r>
      <w:r>
        <w:rPr>
          <w:strike/>
          <w:color w:val="FF0000"/>
        </w:rPr>
        <w:t>seu</w:t>
      </w:r>
      <w:r>
        <w:rPr>
          <w:b/>
          <w:color w:val="008000"/>
        </w:rPr>
        <w:t>o</w:t>
      </w:r>
      <w:r>
        <w:t xml:space="preserve"> lápis e </w:t>
      </w:r>
      <w:r>
        <w:rPr>
          <w:strike/>
          <w:color w:val="FF0000"/>
        </w:rPr>
        <w:t>sua</w:t>
      </w:r>
      <w:r>
        <w:rPr>
          <w:b/>
          <w:color w:val="008000"/>
        </w:rPr>
        <w:t>a</w:t>
      </w:r>
      <w:r>
        <w:t xml:space="preserve"> atenção, </w:t>
      </w:r>
      <w:r>
        <w:rPr>
          <w:strike/>
          <w:color w:val="FF0000"/>
        </w:rPr>
        <w:t>porque</w:t>
      </w:r>
      <w:r>
        <w:rPr>
          <w:b/>
          <w:color w:val="008000"/>
        </w:rPr>
        <w:t>pois</w:t>
      </w:r>
      <w:r>
        <w:t xml:space="preserve"> </w:t>
      </w:r>
      <w:r>
        <w:rPr>
          <w:strike/>
          <w:color w:val="FF0000"/>
        </w:rPr>
        <w:t>você</w:t>
      </w:r>
      <w:r>
        <w:rPr>
          <w:b/>
          <w:color w:val="008000"/>
        </w:rPr>
        <w:t>este</w:t>
      </w:r>
      <w:r>
        <w:t xml:space="preserve"> </w:t>
      </w:r>
      <w:r>
        <w:rPr>
          <w:strike/>
          <w:color w:val="FF0000"/>
        </w:rPr>
        <w:t>vai</w:t>
      </w:r>
      <w:r>
        <w:rPr>
          <w:b/>
          <w:color w:val="008000"/>
        </w:rPr>
        <w:t>estudo</w:t>
      </w:r>
      <w:r>
        <w:t xml:space="preserve"> </w:t>
      </w:r>
      <w:r>
        <w:rPr>
          <w:strike/>
          <w:color w:val="FF0000"/>
        </w:rPr>
        <w:t>aprender</w:t>
      </w:r>
      <w:r>
        <w:rPr>
          <w:b/>
          <w:color w:val="008000"/>
        </w:rPr>
        <w:t>aborda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como</w:t>
      </w:r>
      <w:r>
        <w:t xml:space="preserve"> se movimentar com precisão e se localizar </w:t>
      </w:r>
      <w:r>
        <w:rPr>
          <w:strike/>
          <w:color w:val="FF0000"/>
        </w:rPr>
        <w:t>como</w:t>
      </w:r>
      <w:r>
        <w:rPr>
          <w:b/>
          <w:color w:val="008000"/>
        </w:rPr>
        <w:t>no</w:t>
      </w:r>
      <w:r>
        <w:t xml:space="preserve"> </w:t>
      </w:r>
      <w:r>
        <w:rPr>
          <w:strike/>
          <w:color w:val="FF0000"/>
        </w:rPr>
        <w:t>um verdadeiro explorador matemático!</w:t>
      </w:r>
      <w:r>
        <w:rPr>
          <w:b/>
          <w:color w:val="008000"/>
        </w:rPr>
        <w:t>plano.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75</w:t>
      </w:r>
    </w:p>
    <w:p>
      <w:r>
        <w:rPr>
          <w:b/>
        </w:rPr>
        <w:t>Item de Correção 1 (Parágrafo: 1888)</w:t>
      </w:r>
    </w:p>
    <w:p>
      <w:r>
        <w:rPr>
          <w:b/>
        </w:rPr>
        <w:t xml:space="preserve">Resultado Visual: </w:t>
      </w:r>
      <w:r>
        <w:t xml:space="preserve">Esta questão tem como objetivo desenvolver no estudante a habilidade </w:t>
      </w:r>
      <w:r>
        <w:rPr>
          <w:b/>
          <w:color w:val="008000"/>
        </w:rPr>
        <w:t xml:space="preserve">de </w:t>
      </w:r>
      <w:r>
        <w:t>identificar a localização de elementos em uma malha quadriculada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utilizando sistemas de coordenadas cartesianas simples (linhas e colunas).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76</w:t>
      </w:r>
    </w:p>
    <w:p>
      <w:r>
        <w:rPr>
          <w:b/>
        </w:rPr>
        <w:t>Item de Correção 1 (Parágrafo: 1903)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</w:t>
      </w:r>
      <w:r>
        <w:rPr>
          <w:b/>
          <w:color w:val="008000"/>
        </w:rPr>
        <w:t>Dificuldades</w:t>
      </w:r>
      <w:r>
        <w:t xml:space="preserve"> </w:t>
      </w:r>
      <w:r>
        <w:rPr>
          <w:strike/>
          <w:color w:val="FF0000"/>
        </w:rPr>
        <w:t>está</w:t>
      </w:r>
      <w:r>
        <w:rPr>
          <w:b/>
          <w:color w:val="008000"/>
        </w:rPr>
        <w:t>na</w:t>
      </w:r>
      <w:r>
        <w:t xml:space="preserve"> </w:t>
      </w:r>
      <w:r>
        <w:rPr>
          <w:strike/>
          <w:color w:val="FF0000"/>
        </w:rPr>
        <w:t>com</w:t>
      </w:r>
      <w:r>
        <w:rPr>
          <w:b/>
          <w:color w:val="008000"/>
        </w:rPr>
        <w:t>interpretação</w:t>
      </w:r>
      <w:r>
        <w:t xml:space="preserve"> </w:t>
      </w:r>
      <w:r>
        <w:rPr>
          <w:strike/>
          <w:color w:val="FF0000"/>
        </w:rPr>
        <w:t>dificuldades ao interpretar</w:t>
      </w:r>
      <w:r>
        <w:rPr>
          <w:b/>
          <w:color w:val="008000"/>
        </w:rPr>
        <w:t>de</w:t>
      </w:r>
      <w:r>
        <w:t xml:space="preserve"> mapas, malhas quadriculadas, trajetos e localizações</w:t>
      </w:r>
      <w:r>
        <w:rPr>
          <w:b/>
          <w:color w:val="008000"/>
        </w:rPr>
        <w:t xml:space="preserve"> podem ocorrer</w:t>
      </w:r>
      <w:r>
        <w:t>. Veja os pontos que mais causam confusão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e como </w:t>
      </w:r>
      <w:r>
        <w:rPr>
          <w:strike/>
          <w:color w:val="FF0000"/>
        </w:rPr>
        <w:t xml:space="preserve">poderá </w:t>
      </w:r>
      <w:r>
        <w:t>superá-los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1902)</w:t>
      </w:r>
    </w:p>
    <w:p>
      <w:r>
        <w:rPr>
          <w:b/>
        </w:rPr>
        <w:t xml:space="preserve">Resultado Visual: </w:t>
      </w:r>
      <w:r>
        <w:t>&lt;Dia</w:t>
      </w:r>
      <w:r>
        <w:rPr>
          <w:strike/>
          <w:color w:val="FF0000"/>
        </w:rPr>
        <w:t xml:space="preserve">- </w:t>
      </w:r>
      <w:r>
        <w:rPr>
          <w:b/>
          <w:color w:val="008000"/>
        </w:rPr>
        <w:t xml:space="preserve">: </w:t>
      </w:r>
      <w:r>
        <w:t xml:space="preserve">a imagem se encontra no livro do </w:t>
      </w:r>
      <w:r>
        <w:rPr>
          <w:strike/>
          <w:color w:val="FF0000"/>
        </w:rPr>
        <w:t>5</w:t>
      </w:r>
      <w:r>
        <w:rPr>
          <w:b/>
          <w:color w:val="008000"/>
        </w:rPr>
        <w:t>5º</w:t>
      </w:r>
      <w:r>
        <w:t xml:space="preserve"> ano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página 34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professor</w:t>
      </w:r>
      <w:r>
        <w:rPr>
          <w:strike/>
          <w:color w:val="FF0000"/>
        </w:rPr>
        <w:t>&gt;</w:t>
      </w:r>
      <w:r>
        <w:rPr>
          <w:b/>
          <w:color w:val="008000"/>
        </w:rPr>
        <w:t>.&gt;</w:t>
      </w:r>
    </w:p>
    <w:p>
      <w:r>
        <w:t>------------------------------</w:t>
      </w:r>
    </w:p>
    <w:p>
      <w:r>
        <w:rPr>
          <w:b/>
        </w:rPr>
        <w:t>Item de Correção 3 (Parágrafo: 1905)</w:t>
      </w:r>
    </w:p>
    <w:p>
      <w:r>
        <w:rPr>
          <w:b/>
        </w:rPr>
        <w:t xml:space="preserve">Resultado Visual: </w:t>
      </w:r>
      <w:r>
        <w:t>além da compreensão de indicações como “virar à direita”, “entre</w:t>
      </w:r>
      <w:r>
        <w:rPr>
          <w:strike/>
          <w:color w:val="FF0000"/>
        </w:rPr>
        <w:t xml:space="preserve">”, </w:t>
      </w:r>
      <w:r>
        <w:rPr>
          <w:b/>
          <w:color w:val="008000"/>
        </w:rPr>
        <w:t xml:space="preserve">” </w:t>
      </w:r>
      <w:r>
        <w:t>e o uso de números pares para identificar ruas.</w:t>
      </w:r>
    </w:p>
    <w:p>
      <w:r>
        <w:t>------------------------------</w:t>
      </w:r>
    </w:p>
    <w:p>
      <w:r>
        <w:rPr>
          <w:b/>
        </w:rPr>
        <w:t>Item de Correção 4 (Parágrafo: 1906)</w:t>
      </w:r>
    </w:p>
    <w:p>
      <w:r>
        <w:rPr>
          <w:b/>
        </w:rPr>
        <w:t xml:space="preserve">Resultado Visual: </w:t>
      </w:r>
      <w:r>
        <w:t>Na questão (a), o estudante deve localizar a igreja no mapa e identificar corretamente sua posição entre a Avenida A e a Rua 4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entre a Rua 9 e a Rua 13.</w:t>
      </w:r>
    </w:p>
    <w:p>
      <w:r>
        <w:t>------------------------------</w:t>
      </w:r>
    </w:p>
    <w:p>
      <w:r>
        <w:rPr>
          <w:b/>
        </w:rPr>
        <w:t>Item de Correção 5 (Parágrafo: 1906)</w:t>
      </w:r>
    </w:p>
    <w:p>
      <w:r>
        <w:rPr>
          <w:b/>
        </w:rPr>
        <w:t xml:space="preserve">Resultado Visual: </w:t>
      </w:r>
      <w:r>
        <w:t xml:space="preserve">Na questão (b), para encontrar a entrada do hospital, basta observar </w:t>
      </w:r>
      <w:r>
        <w:rPr>
          <w:strike/>
          <w:color w:val="FF0000"/>
        </w:rPr>
        <w:t>em</w:t>
      </w:r>
      <w:r>
        <w:rPr>
          <w:b/>
          <w:color w:val="008000"/>
        </w:rPr>
        <w:t>para</w:t>
      </w:r>
      <w:r>
        <w:t xml:space="preserve"> qual rua ele está voltado: Rua 7.</w:t>
      </w:r>
    </w:p>
    <w:p>
      <w:r>
        <w:t>------------------------------</w:t>
      </w:r>
    </w:p>
    <w:p>
      <w:r>
        <w:rPr>
          <w:b/>
        </w:rPr>
        <w:t>Item de Correção 6 (Parágrafo: 1906)</w:t>
      </w:r>
    </w:p>
    <w:p>
      <w:r>
        <w:rPr>
          <w:b/>
        </w:rPr>
        <w:t xml:space="preserve">Resultado Visual: </w:t>
      </w:r>
      <w:r>
        <w:t xml:space="preserve">A rua que satisfaz essas condições e </w:t>
      </w:r>
      <w:r>
        <w:rPr>
          <w:strike/>
          <w:color w:val="FF0000"/>
        </w:rPr>
        <w:t>tem</w:t>
      </w:r>
      <w:r>
        <w:rPr>
          <w:b/>
          <w:color w:val="008000"/>
        </w:rPr>
        <w:t>possui</w:t>
      </w:r>
      <w:r>
        <w:t xml:space="preserve"> numeração par é a Rua 4.</w:t>
      </w:r>
    </w:p>
    <w:p>
      <w:r>
        <w:t>------------------------------</w:t>
      </w:r>
    </w:p>
    <w:p>
      <w:r>
        <w:rPr>
          <w:b/>
        </w:rPr>
        <w:t>Item de Correção 7 (Parágrafo: 1907)</w:t>
      </w:r>
    </w:p>
    <w:p>
      <w:r>
        <w:rPr>
          <w:b/>
        </w:rPr>
        <w:t xml:space="preserve">Resultado Visual: </w:t>
      </w:r>
      <w:r>
        <w:t>Observe a figura de diversos cachorros representados na malha quadriculada a seguir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8 (Parágrafo: 1917)</w:t>
      </w:r>
    </w:p>
    <w:p>
      <w:r>
        <w:rPr>
          <w:b/>
        </w:rPr>
        <w:t xml:space="preserve">Resultado Visual: </w:t>
      </w:r>
      <w:r>
        <w:t xml:space="preserve">Esta questão tem como objetivo desenvolver no estudante a habilidade </w:t>
      </w:r>
      <w:r>
        <w:rPr>
          <w:b/>
          <w:color w:val="008000"/>
        </w:rPr>
        <w:t xml:space="preserve">de </w:t>
      </w:r>
      <w:r>
        <w:t>identificar a localização de elementos em uma malha quadriculada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utilizando sistemas de coordenadas cartesianas simples (linhas e colunas).</w:t>
      </w:r>
    </w:p>
    <w:p>
      <w:r>
        <w:t>------------------------------</w:t>
      </w:r>
    </w:p>
    <w:p>
      <w:r>
        <w:rPr>
          <w:b/>
        </w:rPr>
        <w:t>Item de Correção 9 (Parágrafo: 1917)</w:t>
      </w:r>
    </w:p>
    <w:p>
      <w:r>
        <w:rPr>
          <w:b/>
        </w:rPr>
        <w:t xml:space="preserve">Resultado Visual: </w:t>
      </w:r>
      <w:r>
        <w:t xml:space="preserve">A atividade também estimula a atenção aos detalhes visuais e o desenvolvimento da organização lógica, competências valiosas </w:t>
      </w:r>
      <w:r>
        <w:rPr>
          <w:strike/>
          <w:color w:val="FF0000"/>
        </w:rPr>
        <w:t>nas mais</w:t>
      </w:r>
      <w:r>
        <w:rPr>
          <w:b/>
          <w:color w:val="008000"/>
        </w:rPr>
        <w:t>em</w:t>
      </w:r>
      <w:r>
        <w:t xml:space="preserve"> diversas áreas do conhecimento.</w:t>
      </w:r>
    </w:p>
    <w:p>
      <w:r>
        <w:t>------------------------------</w:t>
      </w:r>
    </w:p>
    <w:p>
      <w:r>
        <w:rPr>
          <w:b/>
        </w:rPr>
        <w:t>Item de Correção 10 (Parágrafo: 1923)</w:t>
      </w:r>
    </w:p>
    <w:p>
      <w:r>
        <w:rPr>
          <w:b/>
        </w:rPr>
        <w:t xml:space="preserve">Resultado Visual: </w:t>
      </w:r>
      <w:r>
        <w:t>As colunas em que há dois animais são a 2, a 4 e a 7. As demais apresentam apenas um animal ou nenhum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77</w:t>
      </w:r>
    </w:p>
    <w:p>
      <w:r>
        <w:rPr>
          <w:b/>
        </w:rPr>
        <w:t>Item de Correção 1 (Parágrafo: 1926)</w:t>
      </w:r>
    </w:p>
    <w:p>
      <w:r>
        <w:rPr>
          <w:b/>
        </w:rPr>
        <w:t xml:space="preserve">Resultado Visual: </w:t>
      </w:r>
      <w:r>
        <w:t>Ao observar a tabela, o estudante deve compreender que cada quadrinho pode ser identificado por um par ordenado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: </w:t>
      </w:r>
      <w:r>
        <w:t>primeiro a letra da linha e depois o número da coluna.</w:t>
      </w:r>
    </w:p>
    <w:p>
      <w:r>
        <w:t>------------------------------</w:t>
      </w:r>
    </w:p>
    <w:p>
      <w:r>
        <w:rPr>
          <w:b/>
        </w:rPr>
        <w:t>Item de Correção 2 (Parágrafo: 1926)</w:t>
      </w:r>
    </w:p>
    <w:p>
      <w:r>
        <w:rPr>
          <w:b/>
        </w:rPr>
        <w:t xml:space="preserve">Resultado Visual: </w:t>
      </w:r>
      <w:r>
        <w:t>A resposta correta é que as colunas 2, 4 e 7 apresentam dois animais cada</w:t>
      </w:r>
      <w:r>
        <w:rPr>
          <w:strike/>
          <w:color w:val="FF0000"/>
        </w:rPr>
        <w:t xml:space="preserve"> uma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1928)</w:t>
      </w:r>
    </w:p>
    <w:p>
      <w:r>
        <w:rPr>
          <w:b/>
        </w:rPr>
        <w:t xml:space="preserve">Resultado Visual: </w:t>
      </w:r>
      <w:r>
        <w:t>&lt;Dia: reproduzir figura</w:t>
      </w:r>
      <w:r>
        <w:rPr>
          <w:strike/>
          <w:color w:val="FF0000"/>
        </w:rPr>
        <w:t>, use</w:t>
      </w:r>
      <w:r>
        <w:rPr>
          <w:b/>
          <w:color w:val="008000"/>
        </w:rPr>
        <w:t>. Use</w:t>
      </w:r>
      <w:r>
        <w:t xml:space="preserve"> como referência</w:t>
      </w:r>
      <w:r>
        <w:rPr>
          <w:strike/>
          <w:color w:val="FF0000"/>
        </w:rPr>
        <w:t>, colocar</w:t>
      </w:r>
      <w:r>
        <w:t xml:space="preserve"> </w:t>
      </w:r>
      <w:r>
        <w:rPr>
          <w:strike/>
          <w:color w:val="FF0000"/>
        </w:rPr>
        <w:t xml:space="preserve">uma arvore na cena  </w:t>
      </w:r>
      <w:r>
        <w:t>o link: https://www.freepik.com/premium-vector/childrens-playground-coloring-vector-illustration-black-white_31006917.htm#from_element=cross_selling__vector</w:t>
      </w:r>
      <w:r>
        <w:rPr>
          <w:strike/>
          <w:color w:val="FF0000"/>
        </w:rPr>
        <w:t xml:space="preserve"> &gt;</w:t>
      </w:r>
      <w:r>
        <w:rPr>
          <w:b/>
          <w:color w:val="008000"/>
        </w:rPr>
        <w:t xml:space="preserve"> e coloque uma árvore na cena.&gt;</w:t>
      </w:r>
    </w:p>
    <w:p>
      <w:r>
        <w:t>------------------------------</w:t>
      </w:r>
    </w:p>
    <w:p>
      <w:r>
        <w:rPr>
          <w:b/>
        </w:rPr>
        <w:t>Item de Correção 4 (Parágrafo: 1931)</w:t>
      </w:r>
    </w:p>
    <w:p>
      <w:r>
        <w:rPr>
          <w:b/>
        </w:rPr>
        <w:t xml:space="preserve">Resultado Visual: </w:t>
      </w:r>
      <w:r>
        <w:t>A criança que está mais perto da árvore é o menino que segura uma máquina fotográfica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posicionado logo à frente do tronco da árvore (Leo).</w:t>
      </w:r>
    </w:p>
    <w:p>
      <w:r>
        <w:t>------------------------------</w:t>
      </w:r>
    </w:p>
    <w:p>
      <w:r>
        <w:rPr>
          <w:b/>
        </w:rPr>
        <w:t>Item de Correção 5 (Parágrafo: 1936)</w:t>
      </w:r>
    </w:p>
    <w:p>
      <w:r>
        <w:rPr>
          <w:b/>
        </w:rPr>
        <w:t xml:space="preserve">Resultado Visual: </w:t>
      </w:r>
      <w:r>
        <w:t>Veja os pontos que mais causam confusão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e como </w:t>
      </w:r>
      <w:r>
        <w:rPr>
          <w:strike/>
          <w:color w:val="FF0000"/>
        </w:rPr>
        <w:t>poderá</w:t>
      </w:r>
      <w:r>
        <w:rPr>
          <w:b/>
          <w:color w:val="008000"/>
        </w:rPr>
        <w:t>você pode</w:t>
      </w:r>
      <w:r>
        <w:t xml:space="preserve"> superá-los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6 (Parágrafo: 1945)</w:t>
      </w:r>
    </w:p>
    <w:p>
      <w:r>
        <w:rPr>
          <w:b/>
        </w:rPr>
        <w:t xml:space="preserve">Resultado Visual: </w:t>
      </w:r>
      <w:r>
        <w:t xml:space="preserve">Se a entrada do prédio está </w:t>
      </w:r>
      <w:r>
        <w:rPr>
          <w:strike/>
          <w:color w:val="FF0000"/>
        </w:rPr>
        <w:t>embaixo</w:t>
      </w:r>
      <w:r>
        <w:rPr>
          <w:b/>
          <w:color w:val="008000"/>
        </w:rPr>
        <w:t>na parte inferior</w:t>
      </w:r>
      <w:r>
        <w:t xml:space="preserve"> do mapa, “direita” será o seu lado direito </w:t>
      </w:r>
      <w:r>
        <w:rPr>
          <w:strike/>
          <w:color w:val="FF0000"/>
        </w:rPr>
        <w:t>olhando</w:t>
      </w:r>
      <w:r>
        <w:rPr>
          <w:b/>
          <w:color w:val="008000"/>
        </w:rPr>
        <w:t>ao olhar</w:t>
      </w:r>
      <w:r>
        <w:t xml:space="preserve"> para o topo do desenho.</w:t>
      </w:r>
    </w:p>
    <w:p>
      <w:r>
        <w:t>------------------------------</w:t>
      </w:r>
    </w:p>
    <w:p>
      <w:r>
        <w:rPr>
          <w:b/>
        </w:rPr>
        <w:t>Item de Correção 7 (Parágrafo: 1948)</w:t>
      </w:r>
    </w:p>
    <w:p>
      <w:r>
        <w:rPr>
          <w:b/>
        </w:rPr>
        <w:t xml:space="preserve">Resultado Visual: </w:t>
      </w:r>
      <w:r>
        <w:t xml:space="preserve">Estratégia: Use um lápis para </w:t>
      </w:r>
      <w:r>
        <w:rPr>
          <w:strike/>
          <w:color w:val="FF0000"/>
        </w:rPr>
        <w:t>ir marcando</w:t>
      </w:r>
      <w:r>
        <w:rPr>
          <w:b/>
          <w:color w:val="008000"/>
        </w:rPr>
        <w:t>marcar</w:t>
      </w:r>
      <w:r>
        <w:t xml:space="preserve"> os quadradinhos ou desenhe o caminho com cuidado.</w:t>
      </w:r>
    </w:p>
    <w:p>
      <w:r>
        <w:t>------------------------------</w:t>
      </w:r>
    </w:p>
    <w:p>
      <w:r>
        <w:rPr>
          <w:b/>
        </w:rPr>
        <w:t>Item de Correção 8 (Parágrafo: 1949)</w:t>
      </w:r>
    </w:p>
    <w:p>
      <w:r>
        <w:rPr>
          <w:b/>
        </w:rPr>
        <w:t xml:space="preserve">Resultado Visual: </w:t>
      </w:r>
      <w:r>
        <w:t>Cada quadrado da malha geralmente equivale a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 </w:t>
      </w:r>
      <w:r>
        <w:t>metro ou 1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 </w:t>
      </w:r>
      <w:r>
        <w:t>passo.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78</w:t>
      </w:r>
    </w:p>
    <w:p>
      <w:r>
        <w:rPr>
          <w:b/>
        </w:rPr>
        <w:t>Item de Correção 1 (Parágrafo: 1956)</w:t>
      </w:r>
    </w:p>
    <w:p>
      <w:r>
        <w:rPr>
          <w:b/>
        </w:rPr>
        <w:t xml:space="preserve">Resultado Visual: </w:t>
      </w:r>
      <w:r>
        <w:t xml:space="preserve">Quanto mais você praticar, mais </w:t>
      </w:r>
      <w:r>
        <w:rPr>
          <w:strike/>
          <w:color w:val="FF0000"/>
        </w:rPr>
        <w:t>rápido</w:t>
      </w:r>
      <w:r>
        <w:rPr>
          <w:b/>
          <w:color w:val="008000"/>
        </w:rPr>
        <w:t>rapidamente</w:t>
      </w:r>
      <w:r>
        <w:t xml:space="preserve"> </w:t>
      </w:r>
      <w:r>
        <w:rPr>
          <w:strike/>
          <w:color w:val="FF0000"/>
        </w:rPr>
        <w:t>vai aprender</w:t>
      </w:r>
      <w:r>
        <w:rPr>
          <w:b/>
          <w:color w:val="008000"/>
        </w:rPr>
        <w:t>aprenderá</w:t>
      </w:r>
      <w:r>
        <w:t xml:space="preserve"> a se localizar com precisão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1972)</w:t>
      </w:r>
    </w:p>
    <w:p>
      <w:r>
        <w:rPr>
          <w:b/>
        </w:rPr>
        <w:t xml:space="preserve">Resultado Visual: </w:t>
      </w:r>
      <w:r>
        <w:t>Cacá caminha um total de ___15___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 </w:t>
      </w:r>
      <w:r>
        <w:t>metros até o parque.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79</w:t>
      </w:r>
    </w:p>
    <w:p>
      <w:r>
        <w:rPr>
          <w:b/>
        </w:rPr>
        <w:t>Item de Correção 1 (Parágrafo: 1979)</w:t>
      </w:r>
    </w:p>
    <w:p>
      <w:r>
        <w:rPr>
          <w:b/>
        </w:rPr>
        <w:t xml:space="preserve">Resultado Visual: </w:t>
      </w:r>
      <w:r>
        <w:t>&lt;</w:t>
      </w:r>
      <w:r>
        <w:rPr>
          <w:strike/>
          <w:color w:val="FF0000"/>
        </w:rPr>
        <w:t>dia</w:t>
      </w:r>
      <w:r>
        <w:rPr>
          <w:b/>
          <w:color w:val="008000"/>
        </w:rPr>
        <w:t>Dia</w:t>
      </w:r>
      <w:r>
        <w:t>: reproduzir imagem</w:t>
      </w:r>
      <w:r>
        <w:rPr>
          <w:strike/>
          <w:color w:val="FF0000"/>
        </w:rPr>
        <w:t>:</w:t>
      </w:r>
      <w:r>
        <w:rPr>
          <w:b/>
          <w:color w:val="008000"/>
        </w:rPr>
        <w:t>:&gt;</w:t>
      </w:r>
    </w:p>
    <w:p>
      <w:r>
        <w:t>------------------------------</w:t>
      </w:r>
    </w:p>
    <w:p>
      <w:r>
        <w:rPr>
          <w:b/>
        </w:rPr>
        <w:t>Item de Correção 2 (Parágrafo: 2000)</w:t>
      </w:r>
    </w:p>
    <w:p>
      <w:r>
        <w:rPr>
          <w:b/>
        </w:rPr>
        <w:t xml:space="preserve">Resultado Visual: </w:t>
      </w:r>
      <w:r>
        <w:t xml:space="preserve">do mais votado para o menos </w:t>
      </w:r>
      <w:r>
        <w:rPr>
          <w:strike/>
          <w:color w:val="FF0000"/>
        </w:rPr>
        <w:t>voltado</w:t>
      </w:r>
      <w:r>
        <w:rPr>
          <w:b/>
          <w:color w:val="008000"/>
        </w:rPr>
        <w:t>votado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80</w:t>
      </w:r>
    </w:p>
    <w:p>
      <w:r>
        <w:rPr>
          <w:b/>
        </w:rPr>
        <w:t>Item de Correção 1 (Parágrafo: 2006)</w:t>
      </w:r>
    </w:p>
    <w:p>
      <w:r>
        <w:rPr>
          <w:b/>
        </w:rPr>
        <w:t xml:space="preserve">Resultado Visual: </w:t>
      </w:r>
      <w:r>
        <w:t xml:space="preserve">Cacá caminha um total de </w:t>
      </w:r>
      <w:r>
        <w:rPr>
          <w:strike/>
          <w:color w:val="FF0000"/>
        </w:rPr>
        <w:t>___15___ metros</w:t>
      </w:r>
      <w:r>
        <w:rPr>
          <w:b/>
          <w:color w:val="008000"/>
        </w:rPr>
        <w:t>___15 metros___</w:t>
      </w:r>
      <w:r>
        <w:t xml:space="preserve"> até o parque.</w:t>
      </w:r>
    </w:p>
    <w:p>
      <w:r>
        <w:t>------------------------------</w:t>
      </w:r>
    </w:p>
    <w:p>
      <w:r>
        <w:rPr>
          <w:b/>
        </w:rPr>
        <w:t>Item de Correção 2 (Parágrafo: 2011)</w:t>
      </w:r>
    </w:p>
    <w:p>
      <w:r>
        <w:rPr>
          <w:b/>
        </w:rPr>
        <w:t xml:space="preserve">Resultado Visual: </w:t>
      </w:r>
      <w:r>
        <w:t xml:space="preserve">explorem a </w:t>
      </w:r>
      <w:r>
        <w:rPr>
          <w:strike/>
          <w:color w:val="FF0000"/>
        </w:rPr>
        <w:t>idéia</w:t>
      </w:r>
      <w:r>
        <w:rPr>
          <w:b/>
          <w:color w:val="008000"/>
        </w:rPr>
        <w:t>ideia</w:t>
      </w:r>
      <w:r>
        <w:t xml:space="preserve"> de porcentagem dos votos obtidos por cada candidato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81</w:t>
      </w:r>
    </w:p>
    <w:p>
      <w:r>
        <w:rPr>
          <w:b/>
        </w:rPr>
        <w:t>Item de Correção 1 (Parágrafo: 2035)</w:t>
      </w:r>
    </w:p>
    <w:p>
      <w:r>
        <w:rPr>
          <w:b/>
        </w:rPr>
        <w:t xml:space="preserve">Resultado Visual: </w:t>
      </w:r>
      <w:r>
        <w:t xml:space="preserve">Na primeira etapa da atividade, </w:t>
      </w:r>
      <w:r>
        <w:rPr>
          <w:strike/>
          <w:color w:val="FF0000"/>
        </w:rPr>
        <w:t>o</w:t>
      </w:r>
      <w:r>
        <w:rPr>
          <w:b/>
          <w:color w:val="008000"/>
        </w:rPr>
        <w:t>solicita-se ao</w:t>
      </w:r>
      <w:r>
        <w:t xml:space="preserve"> estudante </w:t>
      </w:r>
      <w:r>
        <w:rPr>
          <w:strike/>
          <w:color w:val="FF0000"/>
        </w:rPr>
        <w:t>é</w:t>
      </w:r>
      <w:r>
        <w:rPr>
          <w:b/>
          <w:color w:val="008000"/>
        </w:rPr>
        <w:t>que</w:t>
      </w:r>
      <w:r>
        <w:t xml:space="preserve"> </w:t>
      </w:r>
      <w:r>
        <w:rPr>
          <w:strike/>
          <w:color w:val="FF0000"/>
        </w:rPr>
        <w:t>solicitado a organizar</w:t>
      </w:r>
      <w:r>
        <w:rPr>
          <w:b/>
          <w:color w:val="008000"/>
        </w:rPr>
        <w:t>organize</w:t>
      </w:r>
      <w:r>
        <w:t xml:space="preserve"> os dados do gráfico em forma de tabela, exercitando a transposição de informações entre diferentes representações, o que contribui para fixar os dados observados visualmente.</w:t>
      </w:r>
    </w:p>
    <w:p>
      <w:r>
        <w:t>------------------------------</w:t>
      </w:r>
    </w:p>
    <w:p>
      <w:r>
        <w:rPr>
          <w:b/>
        </w:rPr>
        <w:t>Item de Correção 2 (Parágrafo: 2049)</w:t>
      </w:r>
    </w:p>
    <w:p>
      <w:r>
        <w:rPr>
          <w:b/>
        </w:rPr>
        <w:t xml:space="preserve">Resultado Visual: </w:t>
      </w:r>
      <w:r>
        <w:t xml:space="preserve">para que </w:t>
      </w:r>
      <w:r>
        <w:rPr>
          <w:strike/>
          <w:color w:val="FF0000"/>
        </w:rPr>
        <w:t>a</w:t>
      </w:r>
      <w:r>
        <w:rPr>
          <w:b/>
          <w:color w:val="008000"/>
        </w:rPr>
        <w:t>seja</w:t>
      </w:r>
      <w:r>
        <w:t xml:space="preserve"> </w:t>
      </w:r>
      <w:r>
        <w:rPr>
          <w:strike/>
          <w:color w:val="FF0000"/>
        </w:rPr>
        <w:t>gente possa</w:t>
      </w:r>
      <w:r>
        <w:rPr>
          <w:b/>
          <w:color w:val="008000"/>
        </w:rPr>
        <w:t>possível</w:t>
      </w:r>
      <w:r>
        <w:t xml:space="preserve"> comparar e observar mais </w:t>
      </w:r>
      <w:r>
        <w:rPr>
          <w:strike/>
          <w:color w:val="FF0000"/>
        </w:rPr>
        <w:t>rápido</w:t>
      </w:r>
      <w:r>
        <w:rPr>
          <w:b/>
          <w:color w:val="008000"/>
        </w:rPr>
        <w:t>rapidamente</w:t>
      </w:r>
      <w:r>
        <w:t xml:space="preserve"> o que está acontecendo.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82</w:t>
      </w:r>
    </w:p>
    <w:p>
      <w:r>
        <w:rPr>
          <w:b/>
        </w:rPr>
        <w:t>Item de Correção 1 (Parágrafo: 2057)</w:t>
      </w:r>
    </w:p>
    <w:p>
      <w:r>
        <w:rPr>
          <w:b/>
        </w:rPr>
        <w:t xml:space="preserve">Resultado Visual: </w:t>
      </w:r>
      <w:r>
        <w:t>Observando a maquete, qual é a localização do menino andando de bicicleta</w:t>
      </w:r>
      <w:r>
        <w:rPr>
          <w:strike/>
          <w:color w:val="FF0000"/>
        </w:rPr>
        <w:t>.</w:t>
      </w:r>
      <w:r>
        <w:rPr>
          <w:b/>
          <w:color w:val="008000"/>
        </w:rPr>
        <w:t>?</w:t>
      </w:r>
    </w:p>
    <w:p>
      <w:r>
        <w:t>------------------------------</w:t>
      </w:r>
    </w:p>
    <w:p>
      <w:r>
        <w:rPr>
          <w:b/>
        </w:rPr>
        <w:t>Item de Correção 2 (Parágrafo: 2066)</w:t>
      </w:r>
    </w:p>
    <w:p>
      <w:r>
        <w:rPr>
          <w:b/>
        </w:rPr>
        <w:t xml:space="preserve">Resultado Visual: </w:t>
      </w:r>
      <w:r>
        <w:t>C) Incorreta. Refere-se à linha 4, coluna F</w:t>
      </w:r>
      <w:r>
        <w:rPr>
          <w:strike/>
          <w:color w:val="FF0000"/>
        </w:rPr>
        <w:t>.</w:t>
      </w:r>
      <w:r>
        <w:rPr>
          <w:b/>
          <w:color w:val="008000"/>
        </w:rPr>
        <w:t xml:space="preserve">. </w:t>
      </w:r>
      <w:r>
        <w:t>Essa alternativa pode confundir estudantes que observam apenas partes da malha ou interpretam mal a legenda da grade.</w:t>
      </w:r>
    </w:p>
    <w:p>
      <w:r>
        <w:t>------------------------------</w:t>
      </w:r>
    </w:p>
    <w:p>
      <w:r>
        <w:rPr>
          <w:b/>
        </w:rPr>
        <w:t>Item de Correção 3 (Parágrafo: 2067)</w:t>
      </w:r>
    </w:p>
    <w:p>
      <w:r>
        <w:rPr>
          <w:b/>
        </w:rPr>
        <w:t xml:space="preserve">Resultado Visual: </w:t>
      </w:r>
      <w:r>
        <w:t xml:space="preserve">D) Incorreta. Refere-se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linha 2, coluna C. Esse erro pode ocorrer caso o estudante conte os quadradinhos incorretamente ou não leia corretamente o eixo vertical.</w:t>
      </w:r>
    </w:p>
    <w:p>
      <w:r>
        <w:t>------------------------------</w:t>
      </w:r>
    </w:p>
    <w:p>
      <w:r>
        <w:rPr>
          <w:b/>
        </w:rPr>
        <w:t>Item de Correção 4 (Parágrafo: 2071)</w:t>
      </w:r>
    </w:p>
    <w:p>
      <w:r>
        <w:rPr>
          <w:b/>
        </w:rPr>
        <w:t xml:space="preserve">Resultado Visual: </w:t>
      </w:r>
      <w:r>
        <w:t>Como foi o trajeto realizado por Thiago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 xml:space="preserve">? </w:t>
      </w:r>
      <w:r>
        <w:t>Marque a alternativa correta quanto ao trajeto percorrido.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83</w:t>
      </w:r>
    </w:p>
    <w:p>
      <w:r>
        <w:rPr>
          <w:b/>
        </w:rPr>
        <w:t>Item de Correção 1 (Parágrafo: 2098)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</w:t>
      </w:r>
      <w:r>
        <w:rPr>
          <w:b/>
          <w:color w:val="008000"/>
        </w:rPr>
        <w:t>Observe cada lado e cada ângulo</w:t>
      </w:r>
      <w:r>
        <w:t xml:space="preserve"> para </w:t>
      </w:r>
      <w:r>
        <w:rPr>
          <w:strike/>
          <w:color w:val="FF0000"/>
        </w:rPr>
        <w:t>uma</w:t>
      </w:r>
      <w:r>
        <w:rPr>
          <w:b/>
          <w:color w:val="008000"/>
        </w:rPr>
        <w:t>identificar</w:t>
      </w:r>
      <w:r>
        <w:t xml:space="preserve"> </w:t>
      </w:r>
      <w:r>
        <w:rPr>
          <w:strike/>
          <w:color w:val="FF0000"/>
        </w:rPr>
        <w:t>aventura</w:t>
      </w:r>
      <w:r>
        <w:rPr>
          <w:b/>
          <w:color w:val="008000"/>
        </w:rPr>
        <w:t>qual</w:t>
      </w:r>
      <w:r>
        <w:t xml:space="preserve"> </w:t>
      </w:r>
      <w:r>
        <w:rPr>
          <w:strike/>
          <w:color w:val="FF0000"/>
        </w:rPr>
        <w:t xml:space="preserve">geométrica! Cada lado, cada ângulo, </w:t>
      </w:r>
      <w:r>
        <w:t xml:space="preserve">é </w:t>
      </w:r>
      <w:r>
        <w:rPr>
          <w:strike/>
          <w:color w:val="FF0000"/>
        </w:rPr>
        <w:t>uma pista para descobrir que</w:t>
      </w:r>
      <w:r>
        <w:rPr>
          <w:b/>
          <w:color w:val="008000"/>
        </w:rPr>
        <w:t>a</w:t>
      </w:r>
      <w:r>
        <w:t xml:space="preserve"> figura </w:t>
      </w:r>
      <w:r>
        <w:rPr>
          <w:strike/>
          <w:color w:val="FF0000"/>
        </w:rPr>
        <w:t>é</w:t>
      </w:r>
      <w:r>
        <w:rPr>
          <w:b/>
          <w:color w:val="008000"/>
        </w:rPr>
        <w:t>geométrica</w:t>
      </w:r>
      <w:r>
        <w:t xml:space="preserve"> </w:t>
      </w:r>
      <w:r>
        <w:rPr>
          <w:strike/>
          <w:color w:val="FF0000"/>
        </w:rPr>
        <w:t>essa!</w:t>
      </w:r>
      <w:r>
        <w:rPr>
          <w:b/>
          <w:color w:val="008000"/>
        </w:rPr>
        <w:t>apresentada.</w:t>
      </w:r>
    </w:p>
    <w:p>
      <w:r>
        <w:t>------------------------------</w:t>
      </w:r>
    </w:p>
    <w:p>
      <w:r>
        <w:rPr>
          <w:b/>
        </w:rPr>
        <w:t>Item de Correção 2 (Parágrafo: 2089)</w:t>
      </w:r>
    </w:p>
    <w:p>
      <w:r>
        <w:rPr>
          <w:b/>
        </w:rPr>
        <w:t xml:space="preserve">Resultado Visual: </w:t>
      </w:r>
      <w:r>
        <w:t>B) Correta. O pino vermelho</w:t>
      </w:r>
      <w:r>
        <w:rPr>
          <w:b/>
          <w:color w:val="008000"/>
        </w:rPr>
        <w:t xml:space="preserve"> está</w:t>
      </w:r>
      <w:r>
        <w:t xml:space="preserve"> exatamente na interseção da coluna B com a linha 2, ou seja, na casa B2.</w:t>
      </w:r>
    </w:p>
    <w:p>
      <w:r>
        <w:t>------------------------------</w:t>
      </w:r>
    </w:p>
    <w:p>
      <w:r>
        <w:rPr>
          <w:b/>
        </w:rPr>
        <w:t>Item de Correção 3 (Parágrafo: 2093)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de figuras e a</w:t>
      </w:r>
      <w:r>
        <w:rPr>
          <w:b/>
          <w:color w:val="008000"/>
        </w:rPr>
        <w:t>A</w:t>
      </w:r>
      <w:r>
        <w:t xml:space="preserve"> comparação direta entre </w:t>
      </w:r>
      <w:r>
        <w:rPr>
          <w:strike/>
          <w:color w:val="FF0000"/>
        </w:rPr>
        <w:t>elas</w:t>
      </w:r>
      <w:r>
        <w:rPr>
          <w:b/>
          <w:color w:val="008000"/>
        </w:rPr>
        <w:t>figuras</w:t>
      </w:r>
      <w:r>
        <w:t xml:space="preserve"> favorece o raciocínio lógico e a familiarização com representações geométricas planas.</w:t>
      </w:r>
    </w:p>
    <w:p>
      <w:r>
        <w:t>------------------------------</w:t>
      </w:r>
    </w:p>
    <w:p>
      <w:r>
        <w:rPr>
          <w:b/>
        </w:rPr>
        <w:t>Item de Correção 4 (Parágrafo: 2098)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Prepare-se</w:t>
      </w:r>
      <w:r>
        <w:rPr>
          <w:b/>
          <w:color w:val="008000"/>
        </w:rPr>
        <w:t>Neste</w:t>
      </w:r>
      <w:r>
        <w:t xml:space="preserve"> </w:t>
      </w:r>
      <w:r>
        <w:rPr>
          <w:strike/>
          <w:color w:val="FF0000"/>
        </w:rPr>
        <w:t>para uma aventura geométrica! Cada lado</w:t>
      </w:r>
      <w:r>
        <w:rPr>
          <w:b/>
          <w:color w:val="008000"/>
        </w:rPr>
        <w:t>estudo</w:t>
      </w:r>
      <w:r>
        <w:t xml:space="preserve">, cada </w:t>
      </w:r>
      <w:r>
        <w:rPr>
          <w:b/>
          <w:color w:val="008000"/>
        </w:rPr>
        <w:t xml:space="preserve">lado e cada </w:t>
      </w:r>
      <w:r>
        <w:t>ângulo</w:t>
      </w:r>
      <w:r>
        <w:rPr>
          <w:strike/>
          <w:color w:val="FF0000"/>
        </w:rPr>
        <w:t>, é</w:t>
      </w:r>
      <w:r>
        <w:t xml:space="preserve"> </w:t>
      </w:r>
      <w:r>
        <w:rPr>
          <w:strike/>
          <w:color w:val="FF0000"/>
        </w:rPr>
        <w:t>uma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pista</w:t>
      </w:r>
      <w:r>
        <w:rPr>
          <w:b/>
          <w:color w:val="008000"/>
        </w:rPr>
        <w:t>pistas</w:t>
      </w:r>
      <w:r>
        <w:t xml:space="preserve"> para descobrir que figura é essa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84</w:t>
      </w:r>
    </w:p>
    <w:p>
      <w:r>
        <w:rPr>
          <w:b/>
        </w:rPr>
        <w:t>Item de Correção 1 (Parágrafo: 2100)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</w:t>
      </w:r>
      <w:r>
        <w:rPr>
          <w:b/>
          <w:color w:val="008000"/>
        </w:rPr>
        <w:t>Observe</w:t>
      </w:r>
      <w:r>
        <w:t xml:space="preserve"> </w:t>
      </w:r>
      <w:r>
        <w:rPr>
          <w:strike/>
          <w:color w:val="FF0000"/>
        </w:rPr>
        <w:t>já reparou nas</w:t>
      </w:r>
      <w:r>
        <w:rPr>
          <w:b/>
          <w:color w:val="008000"/>
        </w:rPr>
        <w:t>as</w:t>
      </w:r>
      <w:r>
        <w:t xml:space="preserve"> formas que existem ao seu redor</w:t>
      </w:r>
      <w:r>
        <w:rPr>
          <w:strike/>
          <w:color w:val="FF0000"/>
        </w:rPr>
        <w:t>? Telhados</w:t>
      </w:r>
      <w:r>
        <w:rPr>
          <w:b/>
          <w:color w:val="008000"/>
        </w:rPr>
        <w:t>: telhados</w:t>
      </w:r>
      <w:r>
        <w:t xml:space="preserve"> de casas, placas de trânsito, quadras esportivas e</w:t>
      </w:r>
      <w:r>
        <w:rPr>
          <w:strike/>
          <w:color w:val="FF0000"/>
        </w:rPr>
        <w:t xml:space="preserve"> até</w:t>
      </w:r>
      <w:r>
        <w:t xml:space="preserve"> embalagens de presentes muitas vezes têm formatos com lados retos e fechados. </w:t>
      </w:r>
      <w:r>
        <w:rPr>
          <w:strike/>
          <w:color w:val="FF0000"/>
        </w:rPr>
        <w:t>Mas… 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saberia</w:t>
      </w:r>
      <w:r>
        <w:rPr>
          <w:b/>
          <w:color w:val="008000"/>
        </w:rPr>
        <w:t>possível</w:t>
      </w:r>
      <w:r>
        <w:t xml:space="preserve"> </w:t>
      </w:r>
      <w:r>
        <w:rPr>
          <w:strike/>
          <w:color w:val="FF0000"/>
        </w:rPr>
        <w:t>dizer</w:t>
      </w:r>
      <w:r>
        <w:rPr>
          <w:b/>
          <w:color w:val="008000"/>
        </w:rPr>
        <w:t>identificar</w:t>
      </w:r>
      <w:r>
        <w:t xml:space="preserve"> o nome dessas figuras</w:t>
      </w:r>
      <w:r>
        <w:rPr>
          <w:strike/>
          <w:color w:val="FF0000"/>
        </w:rPr>
        <w:t>? E</w:t>
      </w:r>
      <w:r>
        <w:rPr>
          <w:b/>
          <w:color w:val="008000"/>
        </w:rPr>
        <w:t xml:space="preserve"> e</w:t>
      </w:r>
      <w:r>
        <w:t xml:space="preserve"> quantos lados elas têm</w:t>
      </w:r>
      <w:r>
        <w:rPr>
          <w:strike/>
          <w:color w:val="FF0000"/>
        </w:rPr>
        <w:t>?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2101)</w:t>
      </w:r>
    </w:p>
    <w:p>
      <w:r>
        <w:rPr>
          <w:b/>
        </w:rPr>
        <w:t xml:space="preserve">Resultado Visual: </w:t>
      </w:r>
      <w:r>
        <w:t xml:space="preserve">Essas formas fazem parte de um grupo </w:t>
      </w:r>
      <w:r>
        <w:rPr>
          <w:strike/>
          <w:color w:val="FF0000"/>
        </w:rPr>
        <w:t xml:space="preserve">especial </w:t>
      </w:r>
      <w:r>
        <w:t>chamado polígonos</w:t>
      </w:r>
      <w:r>
        <w:rPr>
          <w:strike/>
          <w:color w:val="FF0000"/>
        </w:rPr>
        <w:t>!</w:t>
        <w:br/>
        <w:t>Mas afinal… o</w:t>
      </w:r>
      <w:r>
        <w:rPr>
          <w:b/>
          <w:color w:val="008000"/>
        </w:rPr>
        <w:t>. Para</w:t>
      </w:r>
      <w:r>
        <w:t xml:space="preserve"> que</w:t>
      </w:r>
      <w:r>
        <w:rPr>
          <w:strike/>
          <w:color w:val="FF0000"/>
        </w:rPr>
        <w:t xml:space="preserve"> será que faz</w:t>
      </w:r>
      <w:r>
        <w:t xml:space="preserve"> uma figura </w:t>
      </w:r>
      <w:r>
        <w:rPr>
          <w:strike/>
          <w:color w:val="FF0000"/>
        </w:rPr>
        <w:t>ser</w:t>
      </w:r>
      <w:r>
        <w:rPr>
          <w:b/>
          <w:color w:val="008000"/>
        </w:rPr>
        <w:t>seja considerada</w:t>
      </w:r>
      <w:r>
        <w:t xml:space="preserve"> um polígono</w:t>
      </w:r>
      <w:r>
        <w:rPr>
          <w:strike/>
          <w:color w:val="FF0000"/>
        </w:rPr>
        <w:t>? Será</w:t>
      </w:r>
      <w:r>
        <w:rPr>
          <w:b/>
          <w:color w:val="008000"/>
        </w:rPr>
        <w:t>, é necessário</w:t>
      </w:r>
      <w:r>
        <w:t xml:space="preserve"> que </w:t>
      </w:r>
      <w:r>
        <w:rPr>
          <w:strike/>
          <w:color w:val="FF0000"/>
        </w:rPr>
        <w:t>todo</w:t>
      </w:r>
      <w:r>
        <w:rPr>
          <w:b/>
          <w:color w:val="008000"/>
        </w:rPr>
        <w:t>seja</w:t>
      </w:r>
      <w:r>
        <w:t xml:space="preserve"> </w:t>
      </w:r>
      <w:r>
        <w:rPr>
          <w:strike/>
          <w:color w:val="FF0000"/>
        </w:rPr>
        <w:t>desenho com pontas</w:t>
      </w:r>
      <w:r>
        <w:rPr>
          <w:b/>
          <w:color w:val="008000"/>
        </w:rPr>
        <w:t>fechada</w:t>
      </w:r>
      <w:r>
        <w:t xml:space="preserve"> e </w:t>
      </w:r>
      <w:r>
        <w:rPr>
          <w:strike/>
          <w:color w:val="FF0000"/>
        </w:rPr>
        <w:t>lados</w:t>
      </w:r>
      <w:r>
        <w:rPr>
          <w:b/>
          <w:color w:val="008000"/>
        </w:rPr>
        <w:t>formada</w:t>
      </w:r>
      <w:r>
        <w:t xml:space="preserve"> </w:t>
      </w:r>
      <w:r>
        <w:rPr>
          <w:strike/>
          <w:color w:val="FF0000"/>
        </w:rPr>
        <w:t>retos</w:t>
      </w:r>
      <w:r>
        <w:rPr>
          <w:b/>
          <w:color w:val="008000"/>
        </w:rPr>
        <w:t>apenas</w:t>
      </w:r>
      <w:r>
        <w:t xml:space="preserve"> </w:t>
      </w:r>
      <w:r>
        <w:rPr>
          <w:strike/>
          <w:color w:val="FF0000"/>
        </w:rPr>
        <w:t>é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um</w:t>
      </w:r>
      <w:r>
        <w:rPr>
          <w:b/>
          <w:color w:val="008000"/>
        </w:rPr>
        <w:t>segmentos</w:t>
      </w:r>
      <w:r>
        <w:t xml:space="preserve"> </w:t>
      </w:r>
      <w:r>
        <w:rPr>
          <w:strike/>
          <w:color w:val="FF0000"/>
        </w:rPr>
        <w:t>polígono?</w:t>
      </w:r>
      <w:r>
        <w:rPr>
          <w:b/>
          <w:color w:val="008000"/>
        </w:rPr>
        <w:t>de reta.</w:t>
      </w:r>
    </w:p>
    <w:p>
      <w:r>
        <w:t>------------------------------</w:t>
      </w:r>
    </w:p>
    <w:p>
      <w:r>
        <w:rPr>
          <w:b/>
        </w:rPr>
        <w:t>Item de Correção 3 (Parágrafo: 2114)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serão</w:t>
      </w:r>
      <w:r>
        <w:t xml:space="preserve"> </w:t>
      </w:r>
      <w:r>
        <w:rPr>
          <w:strike/>
          <w:color w:val="FF0000"/>
        </w:rPr>
        <w:t>observar com atenção</w:t>
      </w:r>
      <w:r>
        <w:rPr>
          <w:b/>
          <w:color w:val="008000"/>
        </w:rPr>
        <w:t>observados</w:t>
      </w:r>
      <w:r>
        <w:t xml:space="preserve"> os traços dessas figuras </w:t>
      </w:r>
      <w:r>
        <w:rPr>
          <w:strike/>
          <w:color w:val="FF0000"/>
        </w:rPr>
        <w:t>e</w:t>
      </w:r>
      <w:r>
        <w:rPr>
          <w:b/>
          <w:color w:val="008000"/>
        </w:rPr>
        <w:t>para</w:t>
      </w:r>
      <w:r>
        <w:t xml:space="preserve"> descobrir as características que elas têm em comum</w:t>
      </w:r>
      <w:r>
        <w:rPr>
          <w:strike/>
          <w:color w:val="FF0000"/>
        </w:rPr>
        <w:t>. Prepare-se para explorar</w:t>
      </w:r>
      <w:r>
        <w:rPr>
          <w:b/>
          <w:color w:val="008000"/>
        </w:rPr>
        <w:t>, explorando</w:t>
      </w:r>
      <w:r>
        <w:t xml:space="preserve"> o universo dos lados, vértices e ângulos</w:t>
      </w:r>
      <w:r>
        <w:rPr>
          <w:strike/>
          <w:color w:val="FF0000"/>
        </w:rPr>
        <w:t xml:space="preserve"> com os olhos de um verdadeiro explorador da geometria!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2101)</w:t>
      </w:r>
    </w:p>
    <w:p>
      <w:r>
        <w:rPr>
          <w:b/>
        </w:rPr>
        <w:t xml:space="preserve">Resultado Visual: </w:t>
      </w:r>
      <w:r>
        <w:t>Essas formas fazem parte de um grupo especial chamado polígonos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2114)</w:t>
      </w:r>
    </w:p>
    <w:p>
      <w:r>
        <w:rPr>
          <w:b/>
        </w:rPr>
        <w:t xml:space="preserve">Resultado Visual: </w:t>
      </w:r>
      <w:r>
        <w:t xml:space="preserve">Neste estudo, </w:t>
      </w:r>
      <w:r>
        <w:rPr>
          <w:strike/>
          <w:color w:val="FF0000"/>
        </w:rPr>
        <w:t>vamos</w:t>
      </w:r>
      <w:r>
        <w:rPr>
          <w:b/>
          <w:color w:val="008000"/>
        </w:rPr>
        <w:t>será</w:t>
      </w:r>
      <w:r>
        <w:t xml:space="preserve"> </w:t>
      </w:r>
      <w:r>
        <w:rPr>
          <w:strike/>
          <w:color w:val="FF0000"/>
        </w:rPr>
        <w:t>observar</w:t>
      </w:r>
      <w:r>
        <w:rPr>
          <w:b/>
          <w:color w:val="008000"/>
        </w:rPr>
        <w:t>feita</w:t>
      </w:r>
      <w:r>
        <w:t xml:space="preserve"> </w:t>
      </w:r>
      <w:r>
        <w:rPr>
          <w:strike/>
          <w:color w:val="FF0000"/>
        </w:rPr>
        <w:t>com</w:t>
      </w:r>
      <w:r>
        <w:rPr>
          <w:b/>
          <w:color w:val="008000"/>
        </w:rPr>
        <w:t>uma</w:t>
      </w:r>
      <w:r>
        <w:t xml:space="preserve"> </w:t>
      </w:r>
      <w:r>
        <w:rPr>
          <w:strike/>
          <w:color w:val="FF0000"/>
        </w:rPr>
        <w:t>atenção</w:t>
      </w:r>
      <w:r>
        <w:rPr>
          <w:b/>
          <w:color w:val="008000"/>
        </w:rPr>
        <w:t>observação</w:t>
      </w:r>
      <w:r>
        <w:t xml:space="preserve"> </w:t>
      </w:r>
      <w:r>
        <w:rPr>
          <w:strike/>
          <w:color w:val="FF0000"/>
        </w:rPr>
        <w:t>os</w:t>
      </w:r>
      <w:r>
        <w:rPr>
          <w:b/>
          <w:color w:val="008000"/>
        </w:rPr>
        <w:t>atenta dos</w:t>
      </w:r>
      <w:r>
        <w:t xml:space="preserve"> traços dessas figuras </w:t>
      </w:r>
      <w:r>
        <w:rPr>
          <w:strike/>
          <w:color w:val="FF0000"/>
        </w:rPr>
        <w:t>e</w:t>
      </w:r>
      <w:r>
        <w:rPr>
          <w:b/>
          <w:color w:val="008000"/>
        </w:rPr>
        <w:t>para</w:t>
      </w:r>
      <w:r>
        <w:t xml:space="preserve"> descobrir as características que elas têm em comum. </w:t>
      </w:r>
      <w:r>
        <w:rPr>
          <w:strike/>
          <w:color w:val="FF0000"/>
        </w:rPr>
        <w:t>Prepare-se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para</w:t>
      </w:r>
      <w:r>
        <w:rPr>
          <w:b/>
          <w:color w:val="008000"/>
        </w:rPr>
        <w:t>objetivo é</w:t>
      </w:r>
      <w:r>
        <w:t xml:space="preserve"> explorar o universo dos lados, vértices e ângulos </w:t>
      </w:r>
      <w:r>
        <w:rPr>
          <w:strike/>
          <w:color w:val="FF0000"/>
        </w:rPr>
        <w:t>com</w:t>
      </w:r>
      <w:r>
        <w:rPr>
          <w:b/>
          <w:color w:val="008000"/>
        </w:rPr>
        <w:t>sob</w:t>
      </w:r>
      <w:r>
        <w:t xml:space="preserve"> </w:t>
      </w:r>
      <w:r>
        <w:rPr>
          <w:strike/>
          <w:color w:val="FF0000"/>
        </w:rPr>
        <w:t>os</w:t>
      </w:r>
      <w:r>
        <w:rPr>
          <w:b/>
          <w:color w:val="008000"/>
        </w:rPr>
        <w:t>uma</w:t>
      </w:r>
      <w:r>
        <w:t xml:space="preserve"> </w:t>
      </w:r>
      <w:r>
        <w:rPr>
          <w:strike/>
          <w:color w:val="FF0000"/>
        </w:rPr>
        <w:t>olhos</w:t>
      </w:r>
      <w:r>
        <w:rPr>
          <w:b/>
          <w:color w:val="008000"/>
        </w:rPr>
        <w:t>perspectiva</w:t>
      </w:r>
      <w:r>
        <w:t xml:space="preserve"> </w:t>
      </w:r>
      <w:r>
        <w:rPr>
          <w:strike/>
          <w:color w:val="FF0000"/>
        </w:rPr>
        <w:t>de um verdadeiro explorador da geometria!</w:t>
      </w:r>
      <w:r>
        <w:rPr>
          <w:b/>
          <w:color w:val="008000"/>
        </w:rPr>
        <w:t>geométrica.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85</w:t>
      </w:r>
    </w:p>
    <w:p>
      <w:r>
        <w:rPr>
          <w:b/>
        </w:rPr>
        <w:t>Item de Correção 1 (Parágrafo: 2129)</w:t>
      </w:r>
    </w:p>
    <w:p>
      <w:r>
        <w:rPr>
          <w:b/>
        </w:rPr>
        <w:t xml:space="preserve">Resultado Visual: </w:t>
      </w:r>
      <w:r>
        <w:t xml:space="preserve">Estudar polígonos </w:t>
      </w:r>
      <w:r>
        <w:rPr>
          <w:strike/>
          <w:color w:val="FF0000"/>
        </w:rPr>
        <w:t>é aprender a</w:t>
      </w:r>
      <w:r>
        <w:rPr>
          <w:b/>
          <w:color w:val="008000"/>
        </w:rPr>
        <w:t>permite</w:t>
      </w:r>
      <w:r>
        <w:t xml:space="preserve"> observar o mundo </w:t>
      </w:r>
      <w:r>
        <w:rPr>
          <w:strike/>
          <w:color w:val="FF0000"/>
        </w:rPr>
        <w:t>com</w:t>
      </w:r>
      <w:r>
        <w:rPr>
          <w:b/>
          <w:color w:val="008000"/>
        </w:rPr>
        <w:t>sob</w:t>
      </w:r>
      <w:r>
        <w:t xml:space="preserve"> </w:t>
      </w:r>
      <w:r>
        <w:rPr>
          <w:strike/>
          <w:color w:val="FF0000"/>
        </w:rPr>
        <w:t>olhos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matemáticos. Vamos</w:t>
      </w:r>
      <w:r>
        <w:rPr>
          <w:b/>
          <w:color w:val="008000"/>
        </w:rPr>
        <w:t>perspectiva</w:t>
      </w:r>
      <w:r>
        <w:t xml:space="preserve"> </w:t>
      </w:r>
      <w:r>
        <w:rPr>
          <w:strike/>
          <w:color w:val="FF0000"/>
        </w:rPr>
        <w:t>embarcar</w:t>
      </w:r>
      <w:r>
        <w:rPr>
          <w:b/>
          <w:color w:val="008000"/>
        </w:rPr>
        <w:t>da</w:t>
      </w:r>
      <w:r>
        <w:t xml:space="preserve"> </w:t>
      </w:r>
      <w:r>
        <w:rPr>
          <w:strike/>
          <w:color w:val="FF0000"/>
        </w:rPr>
        <w:t>nessa</w:t>
      </w:r>
      <w:r>
        <w:rPr>
          <w:b/>
          <w:color w:val="008000"/>
        </w:rPr>
        <w:t>matemática, identificando</w:t>
      </w:r>
      <w:r>
        <w:t xml:space="preserve"> </w:t>
      </w:r>
      <w:r>
        <w:rPr>
          <w:strike/>
          <w:color w:val="FF0000"/>
        </w:rPr>
        <w:t>aventura pelas</w:t>
      </w:r>
      <w:r>
        <w:rPr>
          <w:b/>
          <w:color w:val="008000"/>
        </w:rPr>
        <w:t>as</w:t>
      </w:r>
      <w:r>
        <w:t xml:space="preserve"> formas geométricas e </w:t>
      </w:r>
      <w:r>
        <w:rPr>
          <w:strike/>
          <w:color w:val="FF0000"/>
        </w:rPr>
        <w:t>descobrir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quantos</w:t>
      </w:r>
      <w:r>
        <w:rPr>
          <w:b/>
          <w:color w:val="008000"/>
        </w:rPr>
        <w:t>quantidade de</w:t>
      </w:r>
      <w:r>
        <w:t xml:space="preserve"> lados </w:t>
      </w:r>
      <w:r>
        <w:rPr>
          <w:strike/>
          <w:color w:val="FF0000"/>
        </w:rPr>
        <w:t>há</w:t>
      </w:r>
      <w:r>
        <w:rPr>
          <w:b/>
          <w:color w:val="008000"/>
        </w:rPr>
        <w:t>presentes</w:t>
      </w:r>
      <w:r>
        <w:t xml:space="preserve"> em </w:t>
      </w:r>
      <w:r>
        <w:rPr>
          <w:strike/>
          <w:color w:val="FF0000"/>
        </w:rPr>
        <w:t>tudo</w:t>
      </w:r>
      <w:r>
        <w:rPr>
          <w:b/>
          <w:color w:val="008000"/>
        </w:rPr>
        <w:t>diferentes</w:t>
      </w:r>
      <w:r>
        <w:t xml:space="preserve"> </w:t>
      </w:r>
      <w:r>
        <w:rPr>
          <w:strike/>
          <w:color w:val="FF0000"/>
        </w:rPr>
        <w:t>que nos cerca?</w:t>
      </w:r>
      <w:r>
        <w:rPr>
          <w:b/>
          <w:color w:val="008000"/>
        </w:rPr>
        <w:t>objetos.</w:t>
      </w:r>
    </w:p>
    <w:p>
      <w:r>
        <w:t>------------------------------</w:t>
      </w:r>
    </w:p>
    <w:p>
      <w:r>
        <w:rPr>
          <w:b/>
        </w:rPr>
        <w:t>Item de Correção 2 (Parágrafo: 2129)</w:t>
      </w:r>
    </w:p>
    <w:p>
      <w:r>
        <w:rPr>
          <w:b/>
        </w:rPr>
        <w:t xml:space="preserve">Resultado Visual: </w:t>
      </w:r>
      <w:r>
        <w:t xml:space="preserve">Estudar polígonos é aprender a observar o mundo </w:t>
      </w:r>
      <w:r>
        <w:rPr>
          <w:strike/>
          <w:color w:val="FF0000"/>
        </w:rPr>
        <w:t>com</w:t>
      </w:r>
      <w:r>
        <w:rPr>
          <w:b/>
          <w:color w:val="008000"/>
        </w:rPr>
        <w:t>sob</w:t>
      </w:r>
      <w:r>
        <w:t xml:space="preserve"> </w:t>
      </w:r>
      <w:r>
        <w:rPr>
          <w:strike/>
          <w:color w:val="FF0000"/>
        </w:rPr>
        <w:t>olhos</w:t>
      </w:r>
      <w:r>
        <w:rPr>
          <w:b/>
          <w:color w:val="008000"/>
        </w:rPr>
        <w:t>uma</w:t>
      </w:r>
      <w:r>
        <w:t xml:space="preserve"> </w:t>
      </w:r>
      <w:r>
        <w:rPr>
          <w:strike/>
          <w:color w:val="FF0000"/>
        </w:rPr>
        <w:t>matemáticos. Vamos</w:t>
      </w:r>
      <w:r>
        <w:rPr>
          <w:b/>
          <w:color w:val="008000"/>
        </w:rPr>
        <w:t>perspectiva</w:t>
      </w:r>
      <w:r>
        <w:t xml:space="preserve"> </w:t>
      </w:r>
      <w:r>
        <w:rPr>
          <w:strike/>
          <w:color w:val="FF0000"/>
        </w:rPr>
        <w:t>embarcar</w:t>
      </w:r>
      <w:r>
        <w:rPr>
          <w:b/>
          <w:color w:val="008000"/>
        </w:rPr>
        <w:t>matemática, identificando</w:t>
      </w:r>
      <w:r>
        <w:t xml:space="preserve"> </w:t>
      </w:r>
      <w:r>
        <w:rPr>
          <w:strike/>
          <w:color w:val="FF0000"/>
        </w:rPr>
        <w:t>nessa aventura pelas</w:t>
      </w:r>
      <w:r>
        <w:rPr>
          <w:b/>
          <w:color w:val="008000"/>
        </w:rPr>
        <w:t>as</w:t>
      </w:r>
      <w:r>
        <w:t xml:space="preserve"> formas geométricas e </w:t>
      </w:r>
      <w:r>
        <w:rPr>
          <w:strike/>
          <w:color w:val="FF0000"/>
        </w:rPr>
        <w:t>descobrir</w:t>
      </w:r>
      <w:r>
        <w:rPr>
          <w:b/>
          <w:color w:val="008000"/>
        </w:rPr>
        <w:t>a</w:t>
      </w:r>
      <w:r>
        <w:t xml:space="preserve"> </w:t>
      </w:r>
      <w:r>
        <w:rPr>
          <w:strike/>
          <w:color w:val="FF0000"/>
        </w:rPr>
        <w:t>quantos</w:t>
      </w:r>
      <w:r>
        <w:rPr>
          <w:b/>
          <w:color w:val="008000"/>
        </w:rPr>
        <w:t>quantidade de</w:t>
      </w:r>
      <w:r>
        <w:t xml:space="preserve"> lados </w:t>
      </w:r>
      <w:r>
        <w:rPr>
          <w:strike/>
          <w:color w:val="FF0000"/>
        </w:rPr>
        <w:t>há em tudo que</w:t>
      </w:r>
      <w:r>
        <w:rPr>
          <w:b/>
          <w:color w:val="008000"/>
        </w:rPr>
        <w:t>presentes</w:t>
      </w:r>
      <w:r>
        <w:t xml:space="preserve"> nos </w:t>
      </w:r>
      <w:r>
        <w:rPr>
          <w:strike/>
          <w:color w:val="FF0000"/>
        </w:rPr>
        <w:t>cerca?</w:t>
      </w:r>
      <w:r>
        <w:rPr>
          <w:b/>
          <w:color w:val="008000"/>
        </w:rPr>
        <w:t>objetos ao redor.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86</w:t>
      </w:r>
    </w:p>
    <w:p>
      <w:r>
        <w:rPr>
          <w:b/>
        </w:rPr>
        <w:t>Item de Correção 1 (Parágrafo: 2170)</w:t>
      </w:r>
    </w:p>
    <w:p>
      <w:r>
        <w:rPr>
          <w:b/>
        </w:rPr>
        <w:t xml:space="preserve">Resultado Visual: </w:t>
      </w:r>
      <w:r>
        <w:t xml:space="preserve">Ficou alguma dúvida sobre o que são polígonos ou como identificá-los? </w:t>
      </w:r>
      <w:r>
        <w:rPr>
          <w:strike/>
          <w:color w:val="FF0000"/>
        </w:rPr>
        <w:t>Vamos relembrar</w:t>
      </w:r>
      <w:r>
        <w:rPr>
          <w:b/>
          <w:color w:val="008000"/>
        </w:rPr>
        <w:t>Veja</w:t>
      </w:r>
      <w:r>
        <w:t xml:space="preserve"> alguns pontos importantes:</w:t>
      </w:r>
    </w:p>
    <w:p>
      <w:r>
        <w:t>------------------------------</w:t>
      </w:r>
    </w:p>
    <w:p>
      <w:r>
        <w:rPr>
          <w:b/>
        </w:rPr>
        <w:t>Item de Correção 2 (Parágrafo: 2174)</w:t>
      </w:r>
    </w:p>
    <w:p>
      <w:r>
        <w:rPr>
          <w:b/>
        </w:rPr>
        <w:t xml:space="preserve">Resultado Visual: </w:t>
      </w:r>
      <w:r>
        <w:t>Depende do tipo</w:t>
      </w:r>
      <w:r>
        <w:rPr>
          <w:strike/>
          <w:color w:val="FF0000"/>
        </w:rPr>
        <w:t xml:space="preserve">! </w:t>
      </w:r>
      <w:r>
        <w:rPr>
          <w:b/>
          <w:color w:val="008000"/>
        </w:rPr>
        <w:t xml:space="preserve">. </w:t>
      </w:r>
      <w:r>
        <w:t>Veja alguns exemplos: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87</w:t>
      </w:r>
    </w:p>
    <w:p>
      <w:r>
        <w:rPr>
          <w:b/>
        </w:rPr>
        <w:t>Item de Correção 1 (Parágrafo: 2190)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 alguma dúvida</w:t>
      </w:r>
      <w:r>
        <w:rPr>
          <w:b/>
          <w:color w:val="008000"/>
        </w:rPr>
        <w:t>Caso</w:t>
      </w:r>
      <w:r>
        <w:t xml:space="preserve"> ainda </w:t>
      </w:r>
      <w:r>
        <w:rPr>
          <w:strike/>
          <w:color w:val="FF0000"/>
        </w:rPr>
        <w:t>estiver “martelando”, volte</w:t>
      </w:r>
      <w:r>
        <w:rPr>
          <w:b/>
          <w:color w:val="008000"/>
        </w:rPr>
        <w:t>haja</w:t>
      </w:r>
      <w:r>
        <w:t xml:space="preserve"> </w:t>
      </w:r>
      <w:r>
        <w:rPr>
          <w:strike/>
          <w:color w:val="FF0000"/>
        </w:rPr>
        <w:t>aos</w:t>
      </w:r>
      <w:r>
        <w:rPr>
          <w:b/>
          <w:color w:val="008000"/>
        </w:rPr>
        <w:t>dúvidas, recomenda-se revisar os</w:t>
      </w:r>
      <w:r>
        <w:t xml:space="preserve"> exercícios</w:t>
      </w:r>
      <w:r>
        <w:rPr>
          <w:strike/>
          <w:color w:val="FF0000"/>
        </w:rPr>
        <w:t xml:space="preserve"> e tente refazer</w:t>
      </w:r>
      <w:r>
        <w:t xml:space="preserve"> com atenção. </w:t>
      </w:r>
      <w:r>
        <w:rPr>
          <w:strike/>
          <w:color w:val="FF0000"/>
        </w:rPr>
        <w:t>E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lembre-se: usar</w:t>
      </w:r>
      <w:r>
        <w:rPr>
          <w:b/>
          <w:color w:val="008000"/>
        </w:rPr>
        <w:t>uso de</w:t>
      </w:r>
      <w:r>
        <w:t xml:space="preserve"> régua, </w:t>
      </w:r>
      <w:r>
        <w:rPr>
          <w:strike/>
          <w:color w:val="FF0000"/>
        </w:rPr>
        <w:t>dobrar</w:t>
      </w:r>
      <w:r>
        <w:rPr>
          <w:b/>
          <w:color w:val="008000"/>
        </w:rPr>
        <w:t>dobradura de</w:t>
      </w:r>
      <w:r>
        <w:t xml:space="preserve"> papel ou </w:t>
      </w:r>
      <w:r>
        <w:rPr>
          <w:strike/>
          <w:color w:val="FF0000"/>
        </w:rPr>
        <w:t>comparar</w:t>
      </w:r>
      <w:r>
        <w:rPr>
          <w:b/>
          <w:color w:val="008000"/>
        </w:rPr>
        <w:t>comparação de</w:t>
      </w:r>
      <w:r>
        <w:t xml:space="preserve"> figuras com transparência pode </w:t>
      </w:r>
      <w:r>
        <w:rPr>
          <w:strike/>
          <w:color w:val="FF0000"/>
        </w:rPr>
        <w:t>ajudar</w:t>
      </w:r>
      <w:r>
        <w:rPr>
          <w:b/>
          <w:color w:val="008000"/>
        </w:rPr>
        <w:t>auxiliar</w:t>
      </w:r>
      <w:r>
        <w:t xml:space="preserve"> </w:t>
      </w:r>
      <w:r>
        <w:rPr>
          <w:strike/>
          <w:color w:val="FF0000"/>
        </w:rPr>
        <w:t>bastante</w:t>
      </w:r>
      <w:r>
        <w:rPr>
          <w:b/>
          <w:color w:val="008000"/>
        </w:rPr>
        <w:t>na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visualização</w:t>
      </w:r>
      <w:r>
        <w:t xml:space="preserve"> </w:t>
      </w:r>
      <w:r>
        <w:rPr>
          <w:strike/>
          <w:color w:val="FF0000"/>
        </w:rPr>
        <w:t>enxergar</w:t>
      </w:r>
      <w:r>
        <w:rPr>
          <w:b/>
          <w:color w:val="008000"/>
        </w:rPr>
        <w:t>de</w:t>
      </w:r>
      <w:r>
        <w:t xml:space="preserve"> lados, ângulos e simetrias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2190)</w:t>
      </w:r>
    </w:p>
    <w:p>
      <w:r>
        <w:rPr>
          <w:b/>
        </w:rPr>
        <w:t xml:space="preserve">Resultado Visual: </w:t>
      </w:r>
      <w:r>
        <w:t>Se</w:t>
      </w:r>
      <w:r>
        <w:rPr>
          <w:strike/>
          <w:color w:val="FF0000"/>
        </w:rPr>
        <w:t xml:space="preserve"> alguma dúvida</w:t>
      </w:r>
      <w:r>
        <w:t xml:space="preserve"> ainda </w:t>
      </w:r>
      <w:r>
        <w:rPr>
          <w:strike/>
          <w:color w:val="FF0000"/>
        </w:rPr>
        <w:t xml:space="preserve">estiver “martelando”, </w:t>
      </w:r>
      <w:r>
        <w:rPr>
          <w:b/>
          <w:color w:val="008000"/>
        </w:rPr>
        <w:t xml:space="preserve">houver dúvida, </w:t>
      </w:r>
      <w:r>
        <w:t xml:space="preserve">volte aos exercícios e tente </w:t>
      </w:r>
      <w:r>
        <w:rPr>
          <w:strike/>
          <w:color w:val="FF0000"/>
        </w:rPr>
        <w:t>refazer</w:t>
      </w:r>
      <w:r>
        <w:rPr>
          <w:b/>
          <w:color w:val="008000"/>
        </w:rPr>
        <w:t>refazê-los</w:t>
      </w:r>
      <w:r>
        <w:t xml:space="preserve"> com atenção. </w:t>
      </w:r>
      <w:r>
        <w:rPr>
          <w:strike/>
          <w:color w:val="FF0000"/>
        </w:rPr>
        <w:t>E lembre-se: usar</w:t>
      </w:r>
      <w:r>
        <w:rPr>
          <w:b/>
          <w:color w:val="008000"/>
        </w:rPr>
        <w:t>Usar</w:t>
      </w:r>
      <w:r>
        <w:t xml:space="preserve"> régua, dobrar papel ou comparar figuras com transparência pode ajudar </w:t>
      </w:r>
      <w:r>
        <w:rPr>
          <w:strike/>
          <w:color w:val="FF0000"/>
        </w:rPr>
        <w:t xml:space="preserve">bastante </w:t>
      </w:r>
      <w:r>
        <w:t xml:space="preserve">a </w:t>
      </w:r>
      <w:r>
        <w:rPr>
          <w:strike/>
          <w:color w:val="FF0000"/>
        </w:rPr>
        <w:t>enxergar</w:t>
      </w:r>
      <w:r>
        <w:rPr>
          <w:b/>
          <w:color w:val="008000"/>
        </w:rPr>
        <w:t>visualizar</w:t>
      </w:r>
      <w:r>
        <w:t xml:space="preserve"> lados, ângulos e simetrias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88</w:t>
      </w:r>
    </w:p>
    <w:p>
      <w:r>
        <w:rPr>
          <w:b/>
        </w:rPr>
        <w:t>Item de Correção 1 (Parágrafo: 2202)</w:t>
      </w:r>
    </w:p>
    <w:p>
      <w:r>
        <w:rPr>
          <w:b/>
        </w:rPr>
        <w:t xml:space="preserve">Resultado Visual: </w:t>
      </w:r>
      <w:r>
        <w:t xml:space="preserve">Na figura apresentada, existem 5 peças com três lados, ou seja, 5 triângulos de tamanhos diferentes (dois grandes, um médio e dois pequenos). As demais peças são um quadrado e um paralelogramo, </w:t>
      </w:r>
      <w:r>
        <w:rPr>
          <w:strike/>
          <w:color w:val="FF0000"/>
        </w:rPr>
        <w:t>que</w:t>
      </w:r>
      <w:r>
        <w:rPr>
          <w:b/>
          <w:color w:val="008000"/>
        </w:rPr>
        <w:t>ambos</w:t>
      </w:r>
      <w:r>
        <w:t xml:space="preserve"> </w:t>
      </w:r>
      <w:r>
        <w:rPr>
          <w:strike/>
          <w:color w:val="FF0000"/>
        </w:rPr>
        <w:t>possuem</w:t>
      </w:r>
      <w:r>
        <w:rPr>
          <w:b/>
          <w:color w:val="008000"/>
        </w:rPr>
        <w:t>com</w:t>
      </w:r>
      <w:r>
        <w:t xml:space="preserve"> quatro lados.</w:t>
      </w:r>
    </w:p>
    <w:p>
      <w:r>
        <w:t>------------------------------</w:t>
      </w:r>
    </w:p>
    <w:p>
      <w:r>
        <w:rPr>
          <w:b/>
        </w:rPr>
        <w:t>Item de Correção 2 (Parágrafo: 2209)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Dessa forma</w:t>
      </w:r>
      <w:r>
        <w:rPr>
          <w:b/>
          <w:color w:val="008000"/>
        </w:rPr>
        <w:t>Assim</w:t>
      </w:r>
      <w:r>
        <w:t>, os estudantes compreendem a importância da geometria no cotidiano</w:t>
      </w:r>
      <w:r>
        <w:rPr>
          <w:strike/>
          <w:color w:val="FF0000"/>
        </w:rPr>
        <w:t>, desenvolvendo</w:t>
      </w:r>
      <w:r>
        <w:rPr>
          <w:b/>
          <w:color w:val="008000"/>
        </w:rPr>
        <w:t xml:space="preserve"> e desenvolvem</w:t>
      </w:r>
      <w:r>
        <w:t xml:space="preserve"> uma aprendizagem mais significativa.</w:t>
      </w:r>
    </w:p>
    <w:p>
      <w:r>
        <w:t>------------------------------</w:t>
      </w:r>
    </w:p>
    <w:p>
      <w:r>
        <w:rPr>
          <w:b/>
        </w:rPr>
        <w:t>Item de Correção 3 (Parágrafo: 2224)</w:t>
      </w:r>
    </w:p>
    <w:p>
      <w:r>
        <w:rPr>
          <w:b/>
        </w:rPr>
        <w:t xml:space="preserve">Resultado Visual: </w:t>
      </w:r>
      <w:r>
        <w:t xml:space="preserve">D) Incorreta. O grupo não contém </w:t>
      </w:r>
      <w:r>
        <w:rPr>
          <w:b/>
          <w:color w:val="008000"/>
        </w:rPr>
        <w:t xml:space="preserve">quadriláteros com </w:t>
      </w:r>
      <w:r>
        <w:t>lados paralelos.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90</w:t>
      </w:r>
    </w:p>
    <w:p>
      <w:r>
        <w:rPr>
          <w:b/>
        </w:rPr>
        <w:t>Item de Correção 1 (Parágrafo: 2262)</w:t>
      </w:r>
    </w:p>
    <w:p>
      <w:r>
        <w:rPr>
          <w:b/>
        </w:rPr>
        <w:t xml:space="preserve">Resultado Visual: </w:t>
      </w:r>
      <w:r>
        <w:t>Três figuras são apresentadas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: </w:t>
      </w:r>
      <w:r>
        <w:t>1, 2 e 3, formadas pela junção de triângulos.</w:t>
      </w:r>
    </w:p>
    <w:p>
      <w:r>
        <w:t>------------------------------</w:t>
      </w:r>
    </w:p>
    <w:p>
      <w:r>
        <w:rPr>
          <w:b/>
        </w:rPr>
        <w:t>Item de Correção 2 (Parágrafo: 2261)</w:t>
      </w:r>
    </w:p>
    <w:p>
      <w:r>
        <w:rPr>
          <w:b/>
        </w:rPr>
        <w:t xml:space="preserve">Resultado Visual: </w:t>
      </w:r>
      <w:r>
        <w:t>Eles seguem a mesma direção, formando linhas que</w:t>
      </w:r>
      <w:r>
        <w:rPr>
          <w:strike/>
          <w:color w:val="FF0000"/>
        </w:rPr>
        <w:t xml:space="preserve"> "andam</w:t>
      </w:r>
      <w:r>
        <w:t xml:space="preserve"> </w:t>
      </w:r>
      <w:r>
        <w:rPr>
          <w:strike/>
          <w:color w:val="FF0000"/>
        </w:rPr>
        <w:t xml:space="preserve">juntas", </w:t>
      </w:r>
      <w:r>
        <w:rPr>
          <w:b/>
          <w:color w:val="008000"/>
        </w:rPr>
        <w:t xml:space="preserve">permanecem paralelas, </w:t>
      </w:r>
      <w:r>
        <w:t>sem se cruzar.</w:t>
      </w:r>
    </w:p>
    <w:p>
      <w:r>
        <w:t>------------------------------</w:t>
      </w:r>
    </w:p>
    <w:p>
      <w:r>
        <w:rPr>
          <w:b/>
        </w:rPr>
        <w:t>Item de Correção 3 (Parágrafo: 2259)</w:t>
      </w:r>
    </w:p>
    <w:p>
      <w:r>
        <w:rPr>
          <w:b/>
        </w:rPr>
        <w:t xml:space="preserve">Resultado Visual: </w:t>
      </w:r>
      <w:r>
        <w:t>Agora que você já entendeu o que</w:t>
      </w:r>
      <w:r>
        <w:rPr>
          <w:b/>
          <w:color w:val="008000"/>
        </w:rPr>
        <w:t xml:space="preserve"> é</w:t>
      </w:r>
      <w:r>
        <w:t xml:space="preserve"> perímetro, qual é o perímetro da figura da questão anterior?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92</w:t>
      </w:r>
    </w:p>
    <w:p>
      <w:r>
        <w:rPr>
          <w:b/>
        </w:rPr>
        <w:t>Item de Correção 1 (Parágrafo: 2309)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Vamos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dar</w:t>
      </w:r>
      <w:r>
        <w:rPr>
          <w:b/>
          <w:color w:val="008000"/>
        </w:rPr>
        <w:t>contornar</w:t>
      </w:r>
      <w:r>
        <w:t xml:space="preserve"> </w:t>
      </w:r>
      <w:r>
        <w:rPr>
          <w:strike/>
          <w:color w:val="FF0000"/>
        </w:rPr>
        <w:t>a volta nas</w:t>
      </w:r>
      <w:r>
        <w:rPr>
          <w:b/>
          <w:color w:val="008000"/>
        </w:rPr>
        <w:t>as</w:t>
      </w:r>
      <w:r>
        <w:t xml:space="preserve"> figuras</w:t>
      </w:r>
      <w:r>
        <w:rPr>
          <w:b/>
          <w:color w:val="008000"/>
        </w:rPr>
        <w:t>, é</w:t>
      </w:r>
      <w:r>
        <w:t xml:space="preserve"> </w:t>
      </w:r>
      <w:r>
        <w:rPr>
          <w:strike/>
          <w:color w:val="FF0000"/>
        </w:rPr>
        <w:t>e</w:t>
      </w:r>
      <w:r>
        <w:rPr>
          <w:b/>
          <w:color w:val="008000"/>
        </w:rPr>
        <w:t>possível</w:t>
      </w:r>
      <w:r>
        <w:t xml:space="preserve"> descobrir </w:t>
      </w:r>
      <w:r>
        <w:rPr>
          <w:strike/>
          <w:color w:val="FF0000"/>
        </w:rPr>
        <w:t>até</w:t>
      </w:r>
      <w:r>
        <w:rPr>
          <w:b/>
          <w:color w:val="008000"/>
        </w:rPr>
        <w:t>sua</w:t>
      </w:r>
      <w:r>
        <w:t xml:space="preserve"> </w:t>
      </w:r>
      <w:r>
        <w:rPr>
          <w:strike/>
          <w:color w:val="FF0000"/>
        </w:rPr>
        <w:t xml:space="preserve">onde elas vão? </w:t>
      </w:r>
      <w:r>
        <w:rPr>
          <w:b/>
          <w:color w:val="008000"/>
        </w:rPr>
        <w:t xml:space="preserve">extensão. </w:t>
      </w:r>
      <w:r>
        <w:t xml:space="preserve">Medir </w:t>
      </w:r>
      <w:r>
        <w:rPr>
          <w:strike/>
          <w:color w:val="FF0000"/>
        </w:rPr>
        <w:t>pode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ser</w:t>
      </w:r>
      <w:r>
        <w:rPr>
          <w:b/>
          <w:color w:val="008000"/>
        </w:rPr>
        <w:t>perímetro é</w:t>
      </w:r>
      <w:r>
        <w:t xml:space="preserve"> uma </w:t>
      </w:r>
      <w:r>
        <w:rPr>
          <w:strike/>
          <w:color w:val="FF0000"/>
        </w:rPr>
        <w:t>grande</w:t>
      </w:r>
      <w:r>
        <w:rPr>
          <w:b/>
          <w:color w:val="008000"/>
        </w:rPr>
        <w:t>atividade</w:t>
      </w:r>
      <w:r>
        <w:t xml:space="preserve"> </w:t>
      </w:r>
      <w:r>
        <w:rPr>
          <w:strike/>
          <w:color w:val="FF0000"/>
        </w:rPr>
        <w:t>diversão!</w:t>
      </w:r>
      <w:r>
        <w:rPr>
          <w:b/>
          <w:color w:val="008000"/>
        </w:rPr>
        <w:t>importante para compreender o conceito de contorno.</w:t>
      </w:r>
    </w:p>
    <w:p>
      <w:r>
        <w:t>------------------------------</w:t>
      </w:r>
    </w:p>
    <w:p>
      <w:r>
        <w:rPr>
          <w:b/>
        </w:rPr>
        <w:t>Item de Correção 2 (Parágrafo: 2311)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pensou como</w:t>
      </w:r>
      <w:r>
        <w:rPr>
          <w:b/>
          <w:color w:val="008000"/>
        </w:rPr>
        <w:t>Para</w:t>
      </w:r>
      <w:r>
        <w:t xml:space="preserve"> saber quantos metros de cerca são necessários para contornar um terreno</w:t>
      </w:r>
      <w:r>
        <w:rPr>
          <w:strike/>
          <w:color w:val="FF0000"/>
        </w:rPr>
        <w:t>? Ou</w:t>
      </w:r>
      <w:r>
        <w:t xml:space="preserve"> </w:t>
      </w:r>
      <w:r>
        <w:rPr>
          <w:strike/>
          <w:color w:val="FF0000"/>
        </w:rPr>
        <w:t>como</w:t>
      </w:r>
      <w:r>
        <w:rPr>
          <w:b/>
          <w:color w:val="008000"/>
        </w:rPr>
        <w:t>ou</w:t>
      </w:r>
      <w:r>
        <w:t xml:space="preserve"> medir o tamanho do caminho </w:t>
      </w:r>
      <w:r>
        <w:rPr>
          <w:strike/>
          <w:color w:val="FF0000"/>
        </w:rPr>
        <w:t>em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volta</w:t>
      </w:r>
      <w:r>
        <w:rPr>
          <w:b/>
          <w:color w:val="008000"/>
        </w:rPr>
        <w:t>redor</w:t>
      </w:r>
      <w:r>
        <w:t xml:space="preserve"> de um parquinho</w:t>
      </w:r>
      <w:r>
        <w:rPr>
          <w:strike/>
          <w:color w:val="FF0000"/>
        </w:rPr>
        <w:t>? Esses</w:t>
      </w:r>
      <w:r>
        <w:rPr>
          <w:b/>
          <w:color w:val="008000"/>
        </w:rPr>
        <w:t>, é</w:t>
      </w:r>
      <w:r>
        <w:t xml:space="preserve"> </w:t>
      </w:r>
      <w:r>
        <w:rPr>
          <w:strike/>
          <w:color w:val="FF0000"/>
        </w:rPr>
        <w:t>são</w:t>
      </w:r>
      <w:r>
        <w:rPr>
          <w:b/>
          <w:color w:val="008000"/>
        </w:rPr>
        <w:t>preciso</w:t>
      </w:r>
      <w:r>
        <w:t xml:space="preserve"> </w:t>
      </w:r>
      <w:r>
        <w:rPr>
          <w:strike/>
          <w:color w:val="FF0000"/>
        </w:rPr>
        <w:t>exemplos que envolvem</w:t>
      </w:r>
      <w:r>
        <w:rPr>
          <w:b/>
          <w:color w:val="008000"/>
        </w:rPr>
        <w:t>calcular</w:t>
      </w:r>
      <w:r>
        <w:t xml:space="preserve"> o perímetro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. O perímetro é </w:t>
      </w:r>
      <w:r>
        <w:t>um conceito</w:t>
      </w:r>
      <w:r>
        <w:rPr>
          <w:strike/>
          <w:color w:val="FF0000"/>
        </w:rPr>
        <w:t xml:space="preserve"> muito</w:t>
      </w:r>
      <w:r>
        <w:t xml:space="preserve"> importante na matemática e </w:t>
      </w:r>
      <w:r>
        <w:rPr>
          <w:b/>
          <w:color w:val="008000"/>
        </w:rPr>
        <w:t xml:space="preserve">está </w:t>
      </w:r>
      <w:r>
        <w:t xml:space="preserve">presente </w:t>
      </w:r>
      <w:r>
        <w:rPr>
          <w:strike/>
          <w:color w:val="FF0000"/>
        </w:rPr>
        <w:t>no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diversas</w:t>
      </w:r>
      <w:r>
        <w:t xml:space="preserve"> </w:t>
      </w:r>
      <w:r>
        <w:rPr>
          <w:strike/>
          <w:color w:val="FF0000"/>
        </w:rPr>
        <w:t>dia</w:t>
      </w:r>
      <w:r>
        <w:rPr>
          <w:b/>
          <w:color w:val="008000"/>
        </w:rPr>
        <w:t>situações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dia!</w:t>
      </w:r>
      <w:r>
        <w:rPr>
          <w:b/>
          <w:color w:val="008000"/>
        </w:rPr>
        <w:t>cotidiano.</w:t>
      </w:r>
    </w:p>
    <w:p>
      <w:r>
        <w:t>------------------------------</w:t>
      </w:r>
    </w:p>
    <w:p>
      <w:r>
        <w:rPr>
          <w:b/>
        </w:rPr>
        <w:t>Item de Correção 3 (Parágrafo: 2309)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Vamos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dar</w:t>
      </w:r>
      <w:r>
        <w:rPr>
          <w:b/>
          <w:color w:val="008000"/>
        </w:rPr>
        <w:t>contornar</w:t>
      </w:r>
      <w:r>
        <w:t xml:space="preserve"> </w:t>
      </w:r>
      <w:r>
        <w:rPr>
          <w:strike/>
          <w:color w:val="FF0000"/>
        </w:rPr>
        <w:t>a volta nas</w:t>
      </w:r>
      <w:r>
        <w:rPr>
          <w:b/>
          <w:color w:val="008000"/>
        </w:rPr>
        <w:t>as</w:t>
      </w:r>
      <w:r>
        <w:t xml:space="preserve"> figuras</w:t>
      </w:r>
      <w:r>
        <w:rPr>
          <w:b/>
          <w:color w:val="008000"/>
        </w:rPr>
        <w:t>, é</w:t>
      </w:r>
      <w:r>
        <w:t xml:space="preserve"> </w:t>
      </w:r>
      <w:r>
        <w:rPr>
          <w:strike/>
          <w:color w:val="FF0000"/>
        </w:rPr>
        <w:t>e</w:t>
      </w:r>
      <w:r>
        <w:rPr>
          <w:b/>
          <w:color w:val="008000"/>
        </w:rPr>
        <w:t>possível</w:t>
      </w:r>
      <w:r>
        <w:t xml:space="preserve"> descobrir </w:t>
      </w:r>
      <w:r>
        <w:rPr>
          <w:strike/>
          <w:color w:val="FF0000"/>
        </w:rPr>
        <w:t>até</w:t>
      </w:r>
      <w:r>
        <w:rPr>
          <w:b/>
          <w:color w:val="008000"/>
        </w:rPr>
        <w:t>sua</w:t>
      </w:r>
      <w:r>
        <w:t xml:space="preserve"> </w:t>
      </w:r>
      <w:r>
        <w:rPr>
          <w:strike/>
          <w:color w:val="FF0000"/>
        </w:rPr>
        <w:t>onde</w:t>
      </w:r>
      <w:r>
        <w:rPr>
          <w:b/>
          <w:color w:val="008000"/>
        </w:rPr>
        <w:t>extensão. Medir</w:t>
      </w:r>
      <w:r>
        <w:t xml:space="preserve"> </w:t>
      </w:r>
      <w:r>
        <w:rPr>
          <w:strike/>
          <w:color w:val="FF0000"/>
        </w:rPr>
        <w:t>elas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vão? Medir</w:t>
      </w:r>
      <w:r>
        <w:rPr>
          <w:b/>
          <w:color w:val="008000"/>
        </w:rPr>
        <w:t>perímetro</w:t>
      </w:r>
      <w:r>
        <w:t xml:space="preserve"> pode ser </w:t>
      </w:r>
      <w:r>
        <w:rPr>
          <w:strike/>
          <w:color w:val="FF0000"/>
        </w:rPr>
        <w:t>uma</w:t>
      </w:r>
      <w:r>
        <w:rPr>
          <w:b/>
          <w:color w:val="008000"/>
        </w:rPr>
        <w:t>interessante</w:t>
      </w:r>
      <w:r>
        <w:t xml:space="preserve"> </w:t>
      </w:r>
      <w:r>
        <w:rPr>
          <w:strike/>
          <w:color w:val="FF0000"/>
        </w:rPr>
        <w:t>grande</w:t>
      </w:r>
      <w:r>
        <w:rPr>
          <w:b/>
          <w:color w:val="008000"/>
        </w:rPr>
        <w:t>e</w:t>
      </w:r>
      <w:r>
        <w:t xml:space="preserve"> </w:t>
      </w:r>
      <w:r>
        <w:rPr>
          <w:strike/>
          <w:color w:val="FF0000"/>
        </w:rPr>
        <w:t>diversão!</w:t>
      </w:r>
      <w:r>
        <w:rPr>
          <w:b/>
          <w:color w:val="008000"/>
        </w:rPr>
        <w:t>útil.</w:t>
      </w:r>
    </w:p>
    <w:p>
      <w:r>
        <w:t>------------------------------</w:t>
      </w:r>
    </w:p>
    <w:p>
      <w:r>
        <w:rPr>
          <w:b/>
        </w:rPr>
        <w:t>Item de Correção 4 (Parágrafo: 2311)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 já pensou como</w:t>
      </w:r>
      <w:r>
        <w:rPr>
          <w:b/>
          <w:color w:val="008000"/>
        </w:rPr>
        <w:t>Para</w:t>
      </w:r>
      <w:r>
        <w:t xml:space="preserve"> saber quantos metros de cerca são necessários para contornar um terreno</w:t>
      </w:r>
      <w:r>
        <w:rPr>
          <w:strike/>
          <w:color w:val="FF0000"/>
        </w:rPr>
        <w:t>? Ou</w:t>
      </w:r>
      <w:r>
        <w:rPr>
          <w:b/>
          <w:color w:val="008000"/>
        </w:rPr>
        <w:t xml:space="preserve"> ou</w:t>
      </w:r>
      <w:r>
        <w:t xml:space="preserve"> como medir o tamanho do caminho </w:t>
      </w:r>
      <w:r>
        <w:rPr>
          <w:strike/>
          <w:color w:val="FF0000"/>
        </w:rPr>
        <w:t>em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volta</w:t>
      </w:r>
      <w:r>
        <w:rPr>
          <w:b/>
          <w:color w:val="008000"/>
        </w:rPr>
        <w:t>redor</w:t>
      </w:r>
      <w:r>
        <w:t xml:space="preserve"> de um parquinho</w:t>
      </w:r>
      <w:r>
        <w:rPr>
          <w:strike/>
          <w:color w:val="FF0000"/>
        </w:rPr>
        <w:t>? Esses</w:t>
      </w:r>
      <w:r>
        <w:rPr>
          <w:b/>
          <w:color w:val="008000"/>
        </w:rPr>
        <w:t>, é</w:t>
      </w:r>
      <w:r>
        <w:t xml:space="preserve"> </w:t>
      </w:r>
      <w:r>
        <w:rPr>
          <w:strike/>
          <w:color w:val="FF0000"/>
        </w:rPr>
        <w:t>são</w:t>
      </w:r>
      <w:r>
        <w:rPr>
          <w:b/>
          <w:color w:val="008000"/>
        </w:rPr>
        <w:t>preciso</w:t>
      </w:r>
      <w:r>
        <w:t xml:space="preserve"> </w:t>
      </w:r>
      <w:r>
        <w:rPr>
          <w:strike/>
          <w:color w:val="FF0000"/>
        </w:rPr>
        <w:t>exemplos que envolvem</w:t>
      </w:r>
      <w:r>
        <w:rPr>
          <w:b/>
          <w:color w:val="008000"/>
        </w:rPr>
        <w:t>calcular</w:t>
      </w:r>
      <w:r>
        <w:t xml:space="preserve"> o perímetro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. O perímetro é </w:t>
      </w:r>
      <w:r>
        <w:t>um conceito</w:t>
      </w:r>
      <w:r>
        <w:rPr>
          <w:strike/>
          <w:color w:val="FF0000"/>
        </w:rPr>
        <w:t xml:space="preserve"> muito</w:t>
      </w:r>
      <w:r>
        <w:t xml:space="preserve"> importante na matemática e </w:t>
      </w:r>
      <w:r>
        <w:rPr>
          <w:b/>
          <w:color w:val="008000"/>
        </w:rPr>
        <w:t xml:space="preserve">está </w:t>
      </w:r>
      <w:r>
        <w:t xml:space="preserve">presente </w:t>
      </w:r>
      <w:r>
        <w:rPr>
          <w:strike/>
          <w:color w:val="FF0000"/>
        </w:rPr>
        <w:t>no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nosso</w:t>
      </w:r>
      <w:r>
        <w:rPr>
          <w:b/>
          <w:color w:val="008000"/>
        </w:rPr>
        <w:t>diversas</w:t>
      </w:r>
      <w:r>
        <w:t xml:space="preserve"> </w:t>
      </w:r>
      <w:r>
        <w:rPr>
          <w:strike/>
          <w:color w:val="FF0000"/>
        </w:rPr>
        <w:t>dia</w:t>
      </w:r>
      <w:r>
        <w:rPr>
          <w:b/>
          <w:color w:val="008000"/>
        </w:rPr>
        <w:t>situações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do</w:t>
      </w:r>
      <w:r>
        <w:t xml:space="preserve"> </w:t>
      </w:r>
      <w:r>
        <w:rPr>
          <w:strike/>
          <w:color w:val="FF0000"/>
        </w:rPr>
        <w:t>dia!</w:t>
      </w:r>
      <w:r>
        <w:rPr>
          <w:b/>
          <w:color w:val="008000"/>
        </w:rPr>
        <w:t>cotidiano.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94</w:t>
      </w:r>
    </w:p>
    <w:p>
      <w:r>
        <w:rPr>
          <w:b/>
        </w:rPr>
        <w:t>Item de Correção 1 (Parágrafo: 2359)</w:t>
      </w:r>
    </w:p>
    <w:p>
      <w:r>
        <w:rPr>
          <w:b/>
        </w:rPr>
        <w:t xml:space="preserve">Resultado Visual: </w:t>
      </w:r>
      <w:r>
        <w:t xml:space="preserve">Agora que </w:t>
      </w:r>
      <w:r>
        <w:rPr>
          <w:strike/>
          <w:color w:val="FF0000"/>
        </w:rPr>
        <w:t xml:space="preserve">você já entendeu </w:t>
      </w:r>
      <w:r>
        <w:t xml:space="preserve">o </w:t>
      </w:r>
      <w:r>
        <w:rPr>
          <w:strike/>
          <w:color w:val="FF0000"/>
        </w:rPr>
        <w:t>que</w:t>
      </w:r>
      <w:r>
        <w:rPr>
          <w:b/>
          <w:color w:val="008000"/>
        </w:rPr>
        <w:t>conceito de</w:t>
      </w:r>
      <w:r>
        <w:t xml:space="preserve"> perímetro</w:t>
      </w:r>
      <w:r>
        <w:rPr>
          <w:b/>
          <w:color w:val="008000"/>
        </w:rPr>
        <w:t xml:space="preserve"> foi apresentado</w:t>
      </w:r>
      <w:r>
        <w:t>, qual é o perímetro da figura da questão anterior?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95</w:t>
      </w:r>
    </w:p>
    <w:p>
      <w:r>
        <w:rPr>
          <w:b/>
        </w:rPr>
        <w:t>Item de Correção 1 (Parágrafo: 2382)</w:t>
      </w:r>
    </w:p>
    <w:p>
      <w:r>
        <w:rPr>
          <w:b/>
        </w:rPr>
        <w:t xml:space="preserve">Resultado Visual: </w:t>
      </w:r>
      <w:r>
        <w:t xml:space="preserve">É </w:t>
      </w:r>
      <w:r>
        <w:rPr>
          <w:strike/>
          <w:color w:val="FF0000"/>
        </w:rPr>
        <w:t>normal</w:t>
      </w:r>
      <w:r>
        <w:rPr>
          <w:b/>
          <w:color w:val="008000"/>
        </w:rPr>
        <w:t>comum</w:t>
      </w:r>
      <w:r>
        <w:t xml:space="preserve"> </w:t>
      </w:r>
      <w:r>
        <w:rPr>
          <w:strike/>
          <w:color w:val="FF0000"/>
        </w:rPr>
        <w:t>se</w:t>
      </w:r>
      <w:r>
        <w:rPr>
          <w:b/>
          <w:color w:val="008000"/>
        </w:rPr>
        <w:t>ter</w:t>
      </w:r>
      <w:r>
        <w:t xml:space="preserve"> </w:t>
      </w:r>
      <w:r>
        <w:rPr>
          <w:strike/>
          <w:color w:val="FF0000"/>
        </w:rPr>
        <w:t>confundir</w:t>
      </w:r>
      <w:r>
        <w:rPr>
          <w:b/>
          <w:color w:val="008000"/>
        </w:rPr>
        <w:t>dúvidas</w:t>
      </w:r>
      <w:r>
        <w:t xml:space="preserve"> </w:t>
      </w:r>
      <w:r>
        <w:rPr>
          <w:strike/>
          <w:color w:val="FF0000"/>
        </w:rPr>
        <w:t>na hora de</w:t>
      </w:r>
      <w:r>
        <w:rPr>
          <w:b/>
          <w:color w:val="008000"/>
        </w:rPr>
        <w:t>ao</w:t>
      </w:r>
      <w:r>
        <w:t xml:space="preserve"> calcular o perímetro</w:t>
      </w:r>
      <w:r>
        <w:rPr>
          <w:strike/>
          <w:color w:val="FF0000"/>
        </w:rPr>
        <w:t>, mas</w:t>
      </w:r>
      <w:r>
        <w:rPr>
          <w:b/>
          <w:color w:val="008000"/>
        </w:rPr>
        <w:t>. Veja</w:t>
      </w:r>
      <w:r>
        <w:t xml:space="preserve"> </w:t>
      </w:r>
      <w:r>
        <w:rPr>
          <w:strike/>
          <w:color w:val="FF0000"/>
        </w:rPr>
        <w:t>não</w:t>
      </w:r>
      <w:r>
        <w:rPr>
          <w:b/>
          <w:color w:val="008000"/>
        </w:rPr>
        <w:t>como</w:t>
      </w:r>
      <w:r>
        <w:t xml:space="preserve"> </w:t>
      </w:r>
      <w:r>
        <w:rPr>
          <w:strike/>
          <w:color w:val="FF0000"/>
        </w:rPr>
        <w:t>tem</w:t>
      </w:r>
      <w:r>
        <w:rPr>
          <w:b/>
          <w:color w:val="008000"/>
        </w:rPr>
        <w:t>relembrar</w:t>
      </w:r>
      <w:r>
        <w:t xml:space="preserve"> </w:t>
      </w:r>
      <w:r>
        <w:rPr>
          <w:strike/>
          <w:color w:val="FF0000"/>
        </w:rPr>
        <w:t>problema! Vamos</w:t>
      </w:r>
      <w:r>
        <w:rPr>
          <w:b/>
          <w:color w:val="008000"/>
        </w:rPr>
        <w:t>o</w:t>
      </w:r>
      <w:r>
        <w:t xml:space="preserve"> </w:t>
      </w:r>
      <w:r>
        <w:rPr>
          <w:strike/>
          <w:color w:val="FF0000"/>
        </w:rPr>
        <w:t>lembrar juntos?</w:t>
      </w:r>
      <w:r>
        <w:rPr>
          <w:b/>
          <w:color w:val="008000"/>
        </w:rPr>
        <w:t>conceito:</w:t>
      </w:r>
    </w:p>
    <w:p>
      <w:r>
        <w:t>------------------------------</w:t>
      </w:r>
    </w:p>
    <w:p>
      <w:r>
        <w:rPr>
          <w:b/>
        </w:rPr>
        <w:t>Item de Correção 2 (Parágrafo: 2385)</w:t>
      </w:r>
    </w:p>
    <w:p>
      <w:r>
        <w:rPr>
          <w:b/>
        </w:rPr>
        <w:t xml:space="preserve">Resultado Visual: </w:t>
      </w:r>
      <w:r>
        <w:t xml:space="preserve">Para </w:t>
      </w:r>
      <w:r>
        <w:rPr>
          <w:strike/>
          <w:color w:val="FF0000"/>
        </w:rPr>
        <w:t>descobrir</w:t>
      </w:r>
      <w:r>
        <w:rPr>
          <w:b/>
          <w:color w:val="008000"/>
        </w:rPr>
        <w:t>calcular</w:t>
      </w:r>
      <w:r>
        <w:t xml:space="preserve"> o perímetro, </w:t>
      </w:r>
      <w:r>
        <w:rPr>
          <w:strike/>
          <w:color w:val="FF0000"/>
        </w:rPr>
        <w:t>você</w:t>
      </w:r>
      <w:r>
        <w:rPr>
          <w:b/>
          <w:color w:val="008000"/>
        </w:rPr>
        <w:t>deve-se</w:t>
      </w:r>
      <w:r>
        <w:t xml:space="preserve"> </w:t>
      </w:r>
      <w:r>
        <w:rPr>
          <w:strike/>
          <w:color w:val="FF0000"/>
        </w:rPr>
        <w:t>soma</w:t>
      </w:r>
      <w:r>
        <w:rPr>
          <w:b/>
          <w:color w:val="008000"/>
        </w:rPr>
        <w:t>somar</w:t>
      </w:r>
      <w:r>
        <w:t xml:space="preserve"> as medidas de todos os lados da figura</w:t>
      </w:r>
      <w:r>
        <w:rPr>
          <w:strike/>
          <w:color w:val="FF0000"/>
        </w:rPr>
        <w:t>. Simples assim!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2389)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Você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pode</w:t>
      </w:r>
      <w:r>
        <w:rPr>
          <w:b/>
          <w:color w:val="008000"/>
        </w:rPr>
        <w:t>possível</w:t>
      </w:r>
      <w:r>
        <w:t xml:space="preserve"> </w:t>
      </w:r>
      <w:r>
        <w:rPr>
          <w:strike/>
          <w:color w:val="FF0000"/>
        </w:rPr>
        <w:t>usar</w:t>
      </w:r>
      <w:r>
        <w:rPr>
          <w:b/>
          <w:color w:val="008000"/>
        </w:rPr>
        <w:t>utilizar</w:t>
      </w:r>
      <w:r>
        <w:t xml:space="preserve"> régua, contar lados iguais ou </w:t>
      </w:r>
      <w:r>
        <w:rPr>
          <w:strike/>
          <w:color w:val="FF0000"/>
        </w:rPr>
        <w:t xml:space="preserve">até </w:t>
      </w:r>
      <w:r>
        <w:t>desenhar para visualizar melhor.</w:t>
      </w:r>
    </w:p>
    <w:p>
      <w:r>
        <w:t>------------------------------</w:t>
      </w:r>
    </w:p>
    <w:p>
      <w:r>
        <w:rPr>
          <w:b/>
        </w:rPr>
        <w:t>Item de Correção 4 (Parágrafo: 2390)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</w:t>
      </w:r>
      <w:r>
        <w:rPr>
          <w:b/>
          <w:color w:val="008000"/>
        </w:rPr>
        <w:t>Em</w:t>
      </w:r>
      <w:r>
        <w:t xml:space="preserve"> </w:t>
      </w:r>
      <w:r>
        <w:rPr>
          <w:strike/>
          <w:color w:val="FF0000"/>
        </w:rPr>
        <w:t>bater</w:t>
      </w:r>
      <w:r>
        <w:rPr>
          <w:b/>
          <w:color w:val="008000"/>
        </w:rPr>
        <w:t>caso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de</w:t>
      </w:r>
      <w:r>
        <w:t xml:space="preserve"> dúvida, </w:t>
      </w:r>
      <w:r>
        <w:rPr>
          <w:strike/>
          <w:color w:val="FF0000"/>
        </w:rPr>
        <w:t>pergunte</w:t>
      </w:r>
      <w:r>
        <w:rPr>
          <w:b/>
          <w:color w:val="008000"/>
        </w:rPr>
        <w:t>é</w:t>
      </w:r>
      <w:r>
        <w:t xml:space="preserve"> </w:t>
      </w:r>
      <w:r>
        <w:rPr>
          <w:strike/>
          <w:color w:val="FF0000"/>
        </w:rPr>
        <w:t>a</w:t>
      </w:r>
      <w:r>
        <w:rPr>
          <w:b/>
          <w:color w:val="008000"/>
        </w:rPr>
        <w:t>importante</w:t>
      </w:r>
      <w:r>
        <w:t xml:space="preserve"> </w:t>
      </w:r>
      <w:r>
        <w:rPr>
          <w:strike/>
          <w:color w:val="FF0000"/>
        </w:rPr>
        <w:t>si mesmo</w:t>
      </w:r>
      <w:r>
        <w:rPr>
          <w:b/>
          <w:color w:val="008000"/>
        </w:rPr>
        <w:t>refletir</w:t>
      </w:r>
      <w:r>
        <w:t>:</w:t>
      </w:r>
    </w:p>
    <w:p>
      <w:r>
        <w:t>------------------------------</w:t>
      </w:r>
    </w:p>
    <w:p>
      <w:r>
        <w:rPr>
          <w:b/>
        </w:rPr>
        <w:t>Item de Correção 5 (Parágrafo: 2391)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Estou calculando</w:t>
      </w:r>
      <w:r>
        <w:rPr>
          <w:b/>
          <w:color w:val="008000"/>
        </w:rPr>
        <w:t>Se</w:t>
      </w:r>
      <w:r>
        <w:t xml:space="preserve"> o </w:t>
      </w:r>
      <w:r>
        <w:rPr>
          <w:strike/>
          <w:color w:val="FF0000"/>
        </w:rPr>
        <w:t>que</w:t>
      </w:r>
      <w:r>
        <w:rPr>
          <w:b/>
          <w:color w:val="008000"/>
        </w:rPr>
        <w:t>cálculo</w:t>
      </w:r>
      <w:r>
        <w:t xml:space="preserve"> </w:t>
      </w:r>
      <w:r>
        <w:rPr>
          <w:strike/>
          <w:color w:val="FF0000"/>
        </w:rPr>
        <w:t>está</w:t>
      </w:r>
      <w:r>
        <w:rPr>
          <w:b/>
          <w:color w:val="008000"/>
        </w:rPr>
        <w:t>for</w:t>
      </w:r>
      <w:r>
        <w:t xml:space="preserve"> </w:t>
      </w:r>
      <w:r>
        <w:rPr>
          <w:strike/>
          <w:color w:val="FF0000"/>
        </w:rPr>
        <w:t>em</w:t>
      </w:r>
      <w:r>
        <w:rPr>
          <w:b/>
          <w:color w:val="008000"/>
        </w:rPr>
        <w:t>referente</w:t>
      </w:r>
      <w:r>
        <w:t xml:space="preserve"> </w:t>
      </w:r>
      <w:r>
        <w:rPr>
          <w:strike/>
          <w:color w:val="FF0000"/>
        </w:rPr>
        <w:t>volta</w:t>
      </w:r>
      <w:r>
        <w:rPr>
          <w:b/>
          <w:color w:val="008000"/>
        </w:rPr>
        <w:t>ao</w:t>
      </w:r>
      <w:r>
        <w:t xml:space="preserve"> </w:t>
      </w:r>
      <w:r>
        <w:rPr>
          <w:strike/>
          <w:color w:val="FF0000"/>
        </w:rPr>
        <w:t>ou o que está dentro</w:t>
      </w:r>
      <w:r>
        <w:rPr>
          <w:b/>
          <w:color w:val="008000"/>
        </w:rPr>
        <w:t>contorno</w:t>
      </w:r>
      <w:r>
        <w:t xml:space="preserve"> da figura</w:t>
      </w:r>
      <w:r>
        <w:rPr>
          <w:strike/>
          <w:color w:val="FF0000"/>
        </w:rPr>
        <w:t>?</w:t>
        <w:br/>
        <w:t>Se</w:t>
      </w:r>
      <w:r>
        <w:rPr>
          <w:b/>
          <w:color w:val="008000"/>
        </w:rPr>
        <w:t>, trata-se</w:t>
      </w:r>
      <w:r>
        <w:t xml:space="preserve"> </w:t>
      </w:r>
      <w:r>
        <w:rPr>
          <w:strike/>
          <w:color w:val="FF0000"/>
        </w:rPr>
        <w:t>for o que está em volta, você está falando de</w:t>
      </w:r>
      <w:r>
        <w:rPr>
          <w:b/>
          <w:color w:val="008000"/>
        </w:rPr>
        <w:t>do</w:t>
      </w:r>
      <w:r>
        <w:t xml:space="preserve"> perímetro</w:t>
      </w:r>
      <w:r>
        <w:rPr>
          <w:strike/>
          <w:color w:val="FF0000"/>
        </w:rPr>
        <w:t>!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96</w:t>
      </w:r>
    </w:p>
    <w:p>
      <w:r>
        <w:rPr>
          <w:b/>
        </w:rPr>
        <w:t>Item de Correção 1 (Parágrafo: 2401)</w:t>
      </w:r>
    </w:p>
    <w:p>
      <w:r>
        <w:rPr>
          <w:b/>
        </w:rPr>
        <w:t xml:space="preserve">Resultado Visual: </w:t>
      </w:r>
      <w:r>
        <w:t>Carla recortou, em uma cartolina, as representações de polígonos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como </w:t>
      </w:r>
      <w:r>
        <w:rPr>
          <w:strike/>
          <w:color w:val="FF0000"/>
        </w:rPr>
        <w:t>demonstrar</w:t>
      </w:r>
      <w:r>
        <w:rPr>
          <w:b/>
          <w:color w:val="008000"/>
        </w:rPr>
        <w:t>demonstrado</w:t>
      </w:r>
      <w:r>
        <w:t xml:space="preserve"> a seguir: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97</w:t>
      </w:r>
    </w:p>
    <w:p>
      <w:r>
        <w:rPr>
          <w:b/>
        </w:rPr>
        <w:t>Item de Correção 1 (Parágrafo: 2422)</w:t>
      </w:r>
    </w:p>
    <w:p>
      <w:r>
        <w:rPr>
          <w:b/>
        </w:rPr>
        <w:t xml:space="preserve">Resultado Visual: </w:t>
      </w:r>
      <w:r>
        <w:t xml:space="preserve">Ariane usou um elástico para representar uma figura no quadro de preguinhos que a professora levou para a </w:t>
      </w:r>
      <w:r>
        <w:rPr>
          <w:strike/>
          <w:color w:val="FF0000"/>
        </w:rPr>
        <w:t>ala</w:t>
      </w:r>
      <w:r>
        <w:rPr>
          <w:b/>
          <w:color w:val="008000"/>
        </w:rPr>
        <w:t>sala</w:t>
      </w:r>
      <w:r>
        <w:t xml:space="preserve"> de aula. Veja o que ela fez:</w:t>
      </w:r>
    </w:p>
    <w:p>
      <w:r>
        <w:t>------------------------------</w:t>
      </w:r>
    </w:p>
    <w:p>
      <w:r>
        <w:rPr>
          <w:b/>
        </w:rPr>
        <w:t>Item de Correção 2 (Parágrafo: 2422)</w:t>
      </w:r>
    </w:p>
    <w:p>
      <w:r>
        <w:rPr>
          <w:b/>
        </w:rPr>
        <w:t xml:space="preserve">Resultado Visual: </w:t>
      </w:r>
      <w:r>
        <w:t xml:space="preserve">Ariane usou um elástico para representar uma figura no quadro de preguinhos que a professora levou para a </w:t>
      </w:r>
      <w:r>
        <w:rPr>
          <w:strike/>
          <w:color w:val="FF0000"/>
        </w:rPr>
        <w:t>ala</w:t>
      </w:r>
      <w:r>
        <w:rPr>
          <w:b/>
          <w:color w:val="008000"/>
        </w:rPr>
        <w:t>sala</w:t>
      </w:r>
      <w:r>
        <w:t xml:space="preserve"> de aula.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99</w:t>
      </w:r>
    </w:p>
    <w:p>
      <w:r>
        <w:rPr>
          <w:b/>
        </w:rPr>
        <w:t>Item de Correção 1 (Parágrafo: 2468)</w:t>
      </w:r>
    </w:p>
    <w:p>
      <w:r>
        <w:rPr>
          <w:b/>
        </w:rPr>
        <w:t xml:space="preserve">Resultado Visual: </w:t>
      </w:r>
      <w:r>
        <w:t xml:space="preserve">Glauciane </w:t>
      </w:r>
      <w:r>
        <w:rPr>
          <w:strike/>
          <w:color w:val="FF0000"/>
        </w:rPr>
        <w:t>com</w:t>
      </w:r>
      <w:r>
        <w:rPr>
          <w:b/>
          <w:color w:val="008000"/>
        </w:rPr>
        <w:t>e</w:t>
      </w:r>
      <w:r>
        <w:t xml:space="preserve"> algumas amigas vão colocar </w:t>
      </w:r>
      <w:r>
        <w:rPr>
          <w:strike/>
          <w:color w:val="FF0000"/>
        </w:rPr>
        <w:t>mudinhas</w:t>
      </w:r>
      <w:r>
        <w:rPr>
          <w:b/>
          <w:color w:val="008000"/>
        </w:rPr>
        <w:t>mudas</w:t>
      </w:r>
      <w:r>
        <w:t xml:space="preserve"> de flores bem coloridas em volta dos dois canteiros que têm forma de triângulos equiláteros.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